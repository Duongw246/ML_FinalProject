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C7B8" w14:textId="77777777" w:rsidR="000A4AA4" w:rsidRPr="00F01C78" w:rsidRDefault="00A7674C">
      <w:pPr>
        <w:suppressAutoHyphens/>
        <w:autoSpaceDE w:val="0"/>
        <w:autoSpaceDN w:val="0"/>
        <w:adjustRightInd w:val="0"/>
        <w:spacing w:line="360" w:lineRule="auto"/>
        <w:jc w:val="center"/>
        <w:rPr>
          <w:b/>
          <w:sz w:val="28"/>
          <w:szCs w:val="28"/>
          <w:lang w:val="vi-VN"/>
        </w:rPr>
      </w:pPr>
      <w:r w:rsidRPr="00F01C78">
        <w:rPr>
          <w:b/>
          <w:sz w:val="28"/>
          <w:szCs w:val="28"/>
          <w:lang w:val="vi-VN"/>
        </w:rPr>
        <w:t>VIETNAM GENERAL CONFEDERATION OF LABOR</w:t>
      </w:r>
    </w:p>
    <w:p w14:paraId="56A8C7B9" w14:textId="77777777" w:rsidR="000A4AA4" w:rsidRPr="00F01C78" w:rsidRDefault="00A7674C">
      <w:pPr>
        <w:suppressAutoHyphens/>
        <w:autoSpaceDE w:val="0"/>
        <w:autoSpaceDN w:val="0"/>
        <w:adjustRightInd w:val="0"/>
        <w:spacing w:line="360" w:lineRule="auto"/>
        <w:jc w:val="center"/>
        <w:rPr>
          <w:b/>
          <w:bCs/>
          <w:sz w:val="28"/>
          <w:szCs w:val="28"/>
          <w:lang w:val="vi-VN"/>
        </w:rPr>
      </w:pPr>
      <w:r w:rsidRPr="00F01C78">
        <w:rPr>
          <w:b/>
          <w:bCs/>
          <w:sz w:val="28"/>
          <w:szCs w:val="28"/>
          <w:lang w:val="vi-VN"/>
        </w:rPr>
        <w:t>TON DUC THANG UNIVERSITY</w:t>
      </w:r>
    </w:p>
    <w:p w14:paraId="56A8C7BA" w14:textId="77777777" w:rsidR="000A4AA4" w:rsidRPr="00F01C78" w:rsidRDefault="00A7674C">
      <w:pPr>
        <w:suppressAutoHyphens/>
        <w:autoSpaceDE w:val="0"/>
        <w:autoSpaceDN w:val="0"/>
        <w:adjustRightInd w:val="0"/>
        <w:spacing w:line="360" w:lineRule="auto"/>
        <w:jc w:val="center"/>
        <w:rPr>
          <w:sz w:val="28"/>
          <w:szCs w:val="28"/>
          <w:lang w:val="en"/>
        </w:rPr>
      </w:pPr>
      <w:r w:rsidRPr="00F01C78">
        <w:rPr>
          <w:b/>
          <w:bCs/>
          <w:sz w:val="28"/>
          <w:szCs w:val="28"/>
          <w:lang w:val="vi-VN"/>
        </w:rPr>
        <w:t>FACULTY OF INFORMATION TECHNOLOGY</w:t>
      </w:r>
    </w:p>
    <w:p w14:paraId="56A8C7BB" w14:textId="77777777" w:rsidR="000A4AA4" w:rsidRPr="00F01C78" w:rsidRDefault="00A7674C">
      <w:pPr>
        <w:suppressAutoHyphens/>
        <w:autoSpaceDE w:val="0"/>
        <w:autoSpaceDN w:val="0"/>
        <w:adjustRightInd w:val="0"/>
        <w:spacing w:line="360" w:lineRule="auto"/>
        <w:jc w:val="center"/>
        <w:rPr>
          <w:sz w:val="28"/>
          <w:szCs w:val="28"/>
          <w:lang w:val="en"/>
        </w:rPr>
      </w:pPr>
      <w:r w:rsidRPr="00F01C78">
        <w:rPr>
          <w:b/>
          <w:bCs/>
          <w:sz w:val="28"/>
          <w:szCs w:val="28"/>
          <w:lang w:val="en"/>
        </w:rPr>
        <w:t xml:space="preserve"> </w:t>
      </w:r>
    </w:p>
    <w:p w14:paraId="56A8C7BC" w14:textId="77777777" w:rsidR="000A4AA4" w:rsidRPr="00F01C78" w:rsidRDefault="000A4AA4">
      <w:pPr>
        <w:suppressAutoHyphens/>
        <w:autoSpaceDE w:val="0"/>
        <w:autoSpaceDN w:val="0"/>
        <w:adjustRightInd w:val="0"/>
        <w:spacing w:line="360" w:lineRule="auto"/>
        <w:ind w:firstLine="720"/>
        <w:jc w:val="center"/>
        <w:rPr>
          <w:lang w:val="en"/>
        </w:rPr>
      </w:pPr>
    </w:p>
    <w:p w14:paraId="56A8C7BD" w14:textId="77777777" w:rsidR="000A4AA4" w:rsidRPr="00F01C78" w:rsidRDefault="00A7674C">
      <w:pPr>
        <w:suppressAutoHyphens/>
        <w:autoSpaceDE w:val="0"/>
        <w:autoSpaceDN w:val="0"/>
        <w:adjustRightInd w:val="0"/>
        <w:spacing w:line="360" w:lineRule="auto"/>
        <w:ind w:firstLine="720"/>
        <w:jc w:val="center"/>
        <w:rPr>
          <w:b/>
          <w:bCs/>
          <w:sz w:val="28"/>
          <w:szCs w:val="28"/>
          <w:lang w:val="en"/>
        </w:rPr>
      </w:pPr>
      <w:r w:rsidRPr="00F01C78">
        <w:rPr>
          <w:noProof/>
          <w:sz w:val="22"/>
          <w:szCs w:val="22"/>
        </w:rPr>
        <w:drawing>
          <wp:inline distT="0" distB="0" distL="0" distR="0" wp14:anchorId="56A8CA15" wp14:editId="56A8CA1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56A8C7BE" w14:textId="77777777" w:rsidR="000A4AA4" w:rsidRPr="00F01C78" w:rsidRDefault="000A4AA4">
      <w:pPr>
        <w:suppressAutoHyphens/>
        <w:autoSpaceDE w:val="0"/>
        <w:autoSpaceDN w:val="0"/>
        <w:adjustRightInd w:val="0"/>
        <w:spacing w:line="360" w:lineRule="auto"/>
        <w:ind w:firstLine="720"/>
        <w:rPr>
          <w:b/>
          <w:bCs/>
          <w:sz w:val="28"/>
          <w:szCs w:val="28"/>
          <w:lang w:val="en"/>
        </w:rPr>
      </w:pPr>
    </w:p>
    <w:p w14:paraId="56A8C7BF" w14:textId="77777777" w:rsidR="000A4AA4" w:rsidRPr="00F01C78" w:rsidRDefault="00A7674C">
      <w:pPr>
        <w:suppressAutoHyphens/>
        <w:autoSpaceDE w:val="0"/>
        <w:autoSpaceDN w:val="0"/>
        <w:adjustRightInd w:val="0"/>
        <w:spacing w:line="360" w:lineRule="auto"/>
        <w:ind w:firstLine="720"/>
        <w:jc w:val="center"/>
        <w:rPr>
          <w:b/>
          <w:bCs/>
          <w:sz w:val="32"/>
          <w:szCs w:val="32"/>
        </w:rPr>
      </w:pPr>
      <w:r w:rsidRPr="00F01C78">
        <w:rPr>
          <w:b/>
          <w:bCs/>
          <w:sz w:val="32"/>
          <w:szCs w:val="32"/>
        </w:rPr>
        <w:t xml:space="preserve">FINAL </w:t>
      </w:r>
      <w:r w:rsidRPr="00F01C78">
        <w:rPr>
          <w:b/>
          <w:bCs/>
          <w:sz w:val="32"/>
          <w:szCs w:val="32"/>
        </w:rPr>
        <w:t>REPORT</w:t>
      </w:r>
    </w:p>
    <w:p w14:paraId="56A8C7C0" w14:textId="77777777" w:rsidR="000A4AA4" w:rsidRPr="00F01C78" w:rsidRDefault="00A7674C">
      <w:pPr>
        <w:suppressAutoHyphens/>
        <w:autoSpaceDE w:val="0"/>
        <w:autoSpaceDN w:val="0"/>
        <w:adjustRightInd w:val="0"/>
        <w:spacing w:line="360" w:lineRule="auto"/>
        <w:jc w:val="center"/>
        <w:rPr>
          <w:b/>
          <w:bCs/>
        </w:rPr>
      </w:pPr>
      <w:r w:rsidRPr="00F01C78">
        <w:rPr>
          <w:b/>
          <w:bCs/>
          <w:sz w:val="48"/>
          <w:szCs w:val="48"/>
        </w:rPr>
        <w:t>INTRODUCTION TO MACHINE LEARNING</w:t>
      </w:r>
    </w:p>
    <w:p w14:paraId="56A8C7C1" w14:textId="77777777" w:rsidR="000A4AA4" w:rsidRPr="00F01C78" w:rsidRDefault="000A4AA4">
      <w:pPr>
        <w:suppressAutoHyphens/>
        <w:autoSpaceDE w:val="0"/>
        <w:autoSpaceDN w:val="0"/>
        <w:adjustRightInd w:val="0"/>
        <w:spacing w:line="360" w:lineRule="auto"/>
        <w:ind w:firstLine="720"/>
        <w:jc w:val="center"/>
        <w:rPr>
          <w:sz w:val="28"/>
          <w:szCs w:val="28"/>
          <w:lang w:val="en"/>
        </w:rPr>
      </w:pPr>
    </w:p>
    <w:p w14:paraId="56A8C7C2" w14:textId="77777777" w:rsidR="000A4AA4" w:rsidRPr="00F01C78" w:rsidRDefault="00A7674C">
      <w:pPr>
        <w:suppressAutoHyphens/>
        <w:autoSpaceDE w:val="0"/>
        <w:autoSpaceDN w:val="0"/>
        <w:adjustRightInd w:val="0"/>
        <w:spacing w:line="360" w:lineRule="auto"/>
        <w:ind w:firstLine="720"/>
        <w:jc w:val="center"/>
        <w:rPr>
          <w:b/>
          <w:bCs/>
          <w:lang w:val="en"/>
        </w:rPr>
      </w:pPr>
      <w:r w:rsidRPr="00F01C78">
        <w:rPr>
          <w:sz w:val="28"/>
          <w:szCs w:val="28"/>
          <w:lang w:val="en"/>
        </w:rPr>
        <w:t xml:space="preserve"> </w:t>
      </w:r>
    </w:p>
    <w:p w14:paraId="56A8C7C3" w14:textId="77777777" w:rsidR="000A4AA4" w:rsidRPr="00F01C78" w:rsidRDefault="000A4AA4">
      <w:pPr>
        <w:suppressAutoHyphens/>
        <w:autoSpaceDE w:val="0"/>
        <w:autoSpaceDN w:val="0"/>
        <w:adjustRightInd w:val="0"/>
        <w:spacing w:line="360" w:lineRule="auto"/>
        <w:jc w:val="both"/>
        <w:rPr>
          <w:b/>
          <w:bCs/>
          <w:lang w:val="en"/>
        </w:rPr>
      </w:pPr>
    </w:p>
    <w:p w14:paraId="56A8C7C4" w14:textId="77777777" w:rsidR="000A4AA4" w:rsidRPr="00F01C78" w:rsidRDefault="00A7674C">
      <w:pPr>
        <w:suppressAutoHyphens/>
        <w:autoSpaceDE w:val="0"/>
        <w:autoSpaceDN w:val="0"/>
        <w:adjustRightInd w:val="0"/>
        <w:spacing w:line="360" w:lineRule="auto"/>
        <w:jc w:val="both"/>
        <w:rPr>
          <w:b/>
          <w:bCs/>
          <w:lang w:val="en"/>
        </w:rPr>
      </w:pPr>
      <w:r w:rsidRPr="00F01C78">
        <w:rPr>
          <w:b/>
          <w:bCs/>
          <w:lang w:val="en"/>
        </w:rPr>
        <w:t xml:space="preserve"> </w:t>
      </w:r>
    </w:p>
    <w:p w14:paraId="56A8C7C5" w14:textId="77777777" w:rsidR="000A4AA4" w:rsidRPr="00F01C78" w:rsidRDefault="000A4AA4">
      <w:pPr>
        <w:suppressAutoHyphens/>
        <w:autoSpaceDE w:val="0"/>
        <w:autoSpaceDN w:val="0"/>
        <w:adjustRightInd w:val="0"/>
        <w:spacing w:line="360" w:lineRule="auto"/>
        <w:jc w:val="both"/>
        <w:rPr>
          <w:b/>
          <w:bCs/>
          <w:lang w:val="en"/>
        </w:rPr>
      </w:pPr>
    </w:p>
    <w:p w14:paraId="56A8C7C6" w14:textId="77777777" w:rsidR="000A4AA4" w:rsidRPr="00F01C78" w:rsidRDefault="000A4AA4">
      <w:pPr>
        <w:suppressAutoHyphens/>
        <w:autoSpaceDE w:val="0"/>
        <w:autoSpaceDN w:val="0"/>
        <w:adjustRightInd w:val="0"/>
        <w:spacing w:line="360" w:lineRule="auto"/>
        <w:jc w:val="both"/>
        <w:rPr>
          <w:b/>
          <w:bCs/>
          <w:lang w:val="en"/>
        </w:rPr>
      </w:pPr>
    </w:p>
    <w:p w14:paraId="56A8C7C7" w14:textId="77777777" w:rsidR="000A4AA4" w:rsidRPr="00F01C78" w:rsidRDefault="00A7674C">
      <w:pPr>
        <w:suppressAutoHyphens/>
        <w:wordWrap w:val="0"/>
        <w:autoSpaceDE w:val="0"/>
        <w:autoSpaceDN w:val="0"/>
        <w:adjustRightInd w:val="0"/>
        <w:spacing w:line="360" w:lineRule="auto"/>
        <w:jc w:val="right"/>
        <w:rPr>
          <w:sz w:val="28"/>
          <w:szCs w:val="28"/>
        </w:rPr>
      </w:pPr>
      <w:r w:rsidRPr="00F01C78">
        <w:rPr>
          <w:i/>
          <w:sz w:val="28"/>
          <w:szCs w:val="28"/>
        </w:rPr>
        <w:t>Instructor</w:t>
      </w:r>
      <w:r w:rsidRPr="00F01C78">
        <w:rPr>
          <w:sz w:val="28"/>
          <w:szCs w:val="28"/>
          <w:lang w:val="vi-VN"/>
        </w:rPr>
        <w:t>:</w:t>
      </w:r>
      <w:r w:rsidRPr="00F01C78">
        <w:rPr>
          <w:sz w:val="28"/>
          <w:szCs w:val="28"/>
        </w:rPr>
        <w:t xml:space="preserve"> </w:t>
      </w:r>
      <w:r w:rsidRPr="00F01C78">
        <w:rPr>
          <w:b/>
          <w:sz w:val="28"/>
          <w:szCs w:val="28"/>
        </w:rPr>
        <w:t>Assoc.Prof.PhD. LE ANH CUONG</w:t>
      </w:r>
    </w:p>
    <w:p w14:paraId="56A8C7C8" w14:textId="2CC55A24" w:rsidR="000A4AA4" w:rsidRPr="00F01C78" w:rsidRDefault="00A7674C">
      <w:pPr>
        <w:suppressAutoHyphens/>
        <w:wordWrap w:val="0"/>
        <w:autoSpaceDE w:val="0"/>
        <w:autoSpaceDN w:val="0"/>
        <w:adjustRightInd w:val="0"/>
        <w:spacing w:line="360" w:lineRule="auto"/>
        <w:jc w:val="right"/>
        <w:rPr>
          <w:b/>
          <w:bCs/>
          <w:sz w:val="28"/>
          <w:szCs w:val="28"/>
        </w:rPr>
      </w:pPr>
      <w:r w:rsidRPr="00F01C78">
        <w:rPr>
          <w:i/>
          <w:sz w:val="28"/>
          <w:szCs w:val="28"/>
        </w:rPr>
        <w:t>Student</w:t>
      </w:r>
      <w:r w:rsidRPr="00F01C78">
        <w:rPr>
          <w:sz w:val="28"/>
          <w:szCs w:val="28"/>
          <w:lang w:val="vi-VN"/>
        </w:rPr>
        <w:t>:</w:t>
      </w:r>
      <w:r w:rsidRPr="00F01C78">
        <w:rPr>
          <w:b/>
          <w:bCs/>
          <w:sz w:val="28"/>
          <w:szCs w:val="28"/>
          <w:lang w:val="vi-VN"/>
        </w:rPr>
        <w:t xml:space="preserve"> </w:t>
      </w:r>
      <w:r w:rsidR="00B72363" w:rsidRPr="00F01C78">
        <w:rPr>
          <w:b/>
          <w:bCs/>
          <w:sz w:val="28"/>
          <w:szCs w:val="28"/>
        </w:rPr>
        <w:t>VO KIEN NAM</w:t>
      </w:r>
      <w:r w:rsidRPr="00F01C78">
        <w:rPr>
          <w:b/>
          <w:bCs/>
          <w:sz w:val="28"/>
          <w:szCs w:val="28"/>
        </w:rPr>
        <w:t xml:space="preserve"> - 521H050</w:t>
      </w:r>
      <w:r w:rsidR="00B72363" w:rsidRPr="00F01C78">
        <w:rPr>
          <w:b/>
          <w:bCs/>
          <w:sz w:val="28"/>
          <w:szCs w:val="28"/>
        </w:rPr>
        <w:t>6</w:t>
      </w:r>
    </w:p>
    <w:p w14:paraId="56A8C7C9" w14:textId="77777777" w:rsidR="000A4AA4" w:rsidRPr="00F01C78" w:rsidRDefault="00A7674C">
      <w:pPr>
        <w:suppressAutoHyphens/>
        <w:autoSpaceDE w:val="0"/>
        <w:autoSpaceDN w:val="0"/>
        <w:adjustRightInd w:val="0"/>
        <w:spacing w:line="360" w:lineRule="auto"/>
        <w:jc w:val="right"/>
        <w:rPr>
          <w:b/>
          <w:bCs/>
          <w:lang w:val="vi-VN"/>
        </w:rPr>
      </w:pPr>
      <w:r w:rsidRPr="00F01C78">
        <w:rPr>
          <w:i/>
          <w:iCs/>
          <w:sz w:val="28"/>
          <w:szCs w:val="28"/>
        </w:rPr>
        <w:t>Class</w:t>
      </w:r>
      <w:r w:rsidRPr="00F01C78">
        <w:rPr>
          <w:sz w:val="28"/>
          <w:szCs w:val="28"/>
          <w:lang w:val="vi-VN"/>
        </w:rPr>
        <w:t>:</w:t>
      </w:r>
      <w:r w:rsidRPr="00F01C78">
        <w:rPr>
          <w:b/>
          <w:bCs/>
          <w:sz w:val="28"/>
          <w:szCs w:val="28"/>
          <w:lang w:val="vi-VN"/>
        </w:rPr>
        <w:t xml:space="preserve"> </w:t>
      </w:r>
      <w:r w:rsidRPr="00F01C78">
        <w:rPr>
          <w:b/>
          <w:bCs/>
          <w:sz w:val="28"/>
          <w:szCs w:val="28"/>
        </w:rPr>
        <w:t>21H50302</w:t>
      </w:r>
    </w:p>
    <w:p w14:paraId="56A8C7CA" w14:textId="77777777" w:rsidR="000A4AA4" w:rsidRPr="00F01C78" w:rsidRDefault="000A4AA4">
      <w:pPr>
        <w:suppressAutoHyphens/>
        <w:autoSpaceDE w:val="0"/>
        <w:autoSpaceDN w:val="0"/>
        <w:adjustRightInd w:val="0"/>
        <w:spacing w:line="360" w:lineRule="auto"/>
        <w:jc w:val="both"/>
        <w:rPr>
          <w:b/>
          <w:bCs/>
          <w:lang w:val="vi-VN"/>
        </w:rPr>
      </w:pPr>
    </w:p>
    <w:p w14:paraId="56A8C7CB" w14:textId="77777777" w:rsidR="000A4AA4" w:rsidRPr="00F01C78" w:rsidRDefault="000A4AA4">
      <w:pPr>
        <w:suppressAutoHyphens/>
        <w:autoSpaceDE w:val="0"/>
        <w:autoSpaceDN w:val="0"/>
        <w:adjustRightInd w:val="0"/>
        <w:spacing w:line="360" w:lineRule="auto"/>
        <w:jc w:val="center"/>
        <w:rPr>
          <w:b/>
          <w:bCs/>
          <w:iCs/>
          <w:sz w:val="28"/>
          <w:szCs w:val="28"/>
        </w:rPr>
      </w:pPr>
    </w:p>
    <w:p w14:paraId="56A8C7CC" w14:textId="77777777" w:rsidR="000A4AA4" w:rsidRPr="00F01C78" w:rsidRDefault="000A4AA4">
      <w:pPr>
        <w:suppressAutoHyphens/>
        <w:autoSpaceDE w:val="0"/>
        <w:autoSpaceDN w:val="0"/>
        <w:adjustRightInd w:val="0"/>
        <w:spacing w:line="360" w:lineRule="auto"/>
        <w:jc w:val="center"/>
        <w:rPr>
          <w:b/>
          <w:bCs/>
          <w:iCs/>
          <w:sz w:val="28"/>
          <w:szCs w:val="28"/>
        </w:rPr>
      </w:pPr>
    </w:p>
    <w:p w14:paraId="56A8C7CD" w14:textId="77777777" w:rsidR="000A4AA4" w:rsidRPr="00F01C78" w:rsidRDefault="00A7674C">
      <w:pPr>
        <w:suppressAutoHyphens/>
        <w:autoSpaceDE w:val="0"/>
        <w:autoSpaceDN w:val="0"/>
        <w:adjustRightInd w:val="0"/>
        <w:spacing w:line="360" w:lineRule="auto"/>
        <w:jc w:val="center"/>
        <w:rPr>
          <w:b/>
          <w:bCs/>
          <w:iCs/>
          <w:sz w:val="28"/>
          <w:szCs w:val="28"/>
        </w:rPr>
        <w:sectPr w:rsidR="000A4AA4" w:rsidRPr="00F01C78">
          <w:pgSz w:w="12240" w:h="15840"/>
          <w:pgMar w:top="1985" w:right="1134" w:bottom="1701" w:left="1985" w:header="720" w:footer="720" w:gutter="0"/>
          <w:cols w:space="720"/>
        </w:sectPr>
      </w:pPr>
      <w:r w:rsidRPr="00F01C78">
        <w:rPr>
          <w:b/>
          <w:bCs/>
          <w:iCs/>
          <w:sz w:val="28"/>
          <w:szCs w:val="28"/>
        </w:rPr>
        <w:t>HO CHI MINH CITY</w:t>
      </w:r>
      <w:r w:rsidRPr="00F01C78">
        <w:rPr>
          <w:b/>
          <w:bCs/>
          <w:iCs/>
          <w:sz w:val="28"/>
          <w:szCs w:val="28"/>
          <w:lang w:val="vi-VN"/>
        </w:rPr>
        <w:t xml:space="preserve">, </w:t>
      </w:r>
      <w:r w:rsidRPr="00F01C78">
        <w:rPr>
          <w:b/>
          <w:bCs/>
          <w:iCs/>
          <w:sz w:val="28"/>
          <w:szCs w:val="28"/>
        </w:rPr>
        <w:t>202</w:t>
      </w:r>
      <w:r w:rsidRPr="00F01C78">
        <w:rPr>
          <w:b/>
          <w:bCs/>
          <w:iCs/>
          <w:sz w:val="28"/>
          <w:szCs w:val="28"/>
        </w:rPr>
        <w:t>3</w:t>
      </w:r>
    </w:p>
    <w:p w14:paraId="56A8C7CE" w14:textId="77777777" w:rsidR="000A4AA4" w:rsidRPr="00F01C78" w:rsidRDefault="00A7674C">
      <w:pPr>
        <w:suppressAutoHyphens/>
        <w:autoSpaceDE w:val="0"/>
        <w:autoSpaceDN w:val="0"/>
        <w:adjustRightInd w:val="0"/>
        <w:spacing w:line="360" w:lineRule="auto"/>
        <w:jc w:val="center"/>
        <w:rPr>
          <w:b/>
          <w:sz w:val="28"/>
          <w:szCs w:val="28"/>
          <w:lang w:val="vi-VN"/>
        </w:rPr>
      </w:pPr>
      <w:r w:rsidRPr="00F01C78">
        <w:rPr>
          <w:b/>
          <w:sz w:val="28"/>
          <w:szCs w:val="28"/>
          <w:lang w:val="vi-VN"/>
        </w:rPr>
        <w:lastRenderedPageBreak/>
        <w:t>VIETNAM GENERAL CONFEDERATION OF LABOR</w:t>
      </w:r>
    </w:p>
    <w:p w14:paraId="56A8C7CF" w14:textId="77777777" w:rsidR="000A4AA4" w:rsidRPr="00F01C78" w:rsidRDefault="00A7674C">
      <w:pPr>
        <w:suppressAutoHyphens/>
        <w:autoSpaceDE w:val="0"/>
        <w:autoSpaceDN w:val="0"/>
        <w:adjustRightInd w:val="0"/>
        <w:spacing w:line="360" w:lineRule="auto"/>
        <w:jc w:val="center"/>
        <w:rPr>
          <w:b/>
          <w:bCs/>
          <w:sz w:val="28"/>
          <w:szCs w:val="28"/>
          <w:lang w:val="vi-VN"/>
        </w:rPr>
      </w:pPr>
      <w:r w:rsidRPr="00F01C78">
        <w:rPr>
          <w:b/>
          <w:bCs/>
          <w:sz w:val="28"/>
          <w:szCs w:val="28"/>
          <w:lang w:val="vi-VN"/>
        </w:rPr>
        <w:t>TON DUC THANG UNIVERSITY</w:t>
      </w:r>
    </w:p>
    <w:p w14:paraId="56A8C7D0" w14:textId="77777777" w:rsidR="000A4AA4" w:rsidRPr="00F01C78" w:rsidRDefault="00A7674C">
      <w:pPr>
        <w:suppressAutoHyphens/>
        <w:autoSpaceDE w:val="0"/>
        <w:autoSpaceDN w:val="0"/>
        <w:adjustRightInd w:val="0"/>
        <w:spacing w:line="360" w:lineRule="auto"/>
        <w:jc w:val="center"/>
        <w:rPr>
          <w:sz w:val="28"/>
          <w:szCs w:val="28"/>
          <w:lang w:val="en"/>
        </w:rPr>
      </w:pPr>
      <w:r w:rsidRPr="00F01C78">
        <w:rPr>
          <w:b/>
          <w:bCs/>
          <w:sz w:val="28"/>
          <w:szCs w:val="28"/>
          <w:lang w:val="vi-VN"/>
        </w:rPr>
        <w:t>FACULTY OF INFORMATION TECHNOLOGY</w:t>
      </w:r>
    </w:p>
    <w:p w14:paraId="56A8C7D1" w14:textId="77777777" w:rsidR="000A4AA4" w:rsidRPr="00F01C78" w:rsidRDefault="000A4AA4">
      <w:pPr>
        <w:suppressAutoHyphens/>
        <w:autoSpaceDE w:val="0"/>
        <w:autoSpaceDN w:val="0"/>
        <w:adjustRightInd w:val="0"/>
        <w:spacing w:line="360" w:lineRule="auto"/>
        <w:ind w:firstLine="720"/>
        <w:jc w:val="center"/>
        <w:rPr>
          <w:lang w:val="en"/>
        </w:rPr>
      </w:pPr>
    </w:p>
    <w:p w14:paraId="56A8C7D2" w14:textId="77777777" w:rsidR="000A4AA4" w:rsidRPr="00F01C78" w:rsidRDefault="00A7674C">
      <w:pPr>
        <w:suppressAutoHyphens/>
        <w:autoSpaceDE w:val="0"/>
        <w:autoSpaceDN w:val="0"/>
        <w:adjustRightInd w:val="0"/>
        <w:spacing w:line="360" w:lineRule="auto"/>
        <w:ind w:firstLine="720"/>
        <w:jc w:val="center"/>
        <w:rPr>
          <w:b/>
          <w:bCs/>
          <w:sz w:val="28"/>
          <w:szCs w:val="28"/>
          <w:lang w:val="en"/>
        </w:rPr>
      </w:pPr>
      <w:r w:rsidRPr="00F01C78">
        <w:rPr>
          <w:noProof/>
          <w:sz w:val="22"/>
          <w:szCs w:val="22"/>
        </w:rPr>
        <w:drawing>
          <wp:inline distT="0" distB="0" distL="0" distR="0" wp14:anchorId="56A8CA17" wp14:editId="56A8CA1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56A8C7D3" w14:textId="77777777" w:rsidR="000A4AA4" w:rsidRPr="00F01C78" w:rsidRDefault="000A4AA4">
      <w:pPr>
        <w:suppressAutoHyphens/>
        <w:autoSpaceDE w:val="0"/>
        <w:autoSpaceDN w:val="0"/>
        <w:adjustRightInd w:val="0"/>
        <w:spacing w:line="360" w:lineRule="auto"/>
        <w:ind w:firstLine="720"/>
        <w:rPr>
          <w:b/>
          <w:bCs/>
          <w:sz w:val="28"/>
          <w:szCs w:val="28"/>
          <w:lang w:val="en"/>
        </w:rPr>
      </w:pPr>
    </w:p>
    <w:p w14:paraId="56A8C7D4" w14:textId="77777777" w:rsidR="000A4AA4" w:rsidRPr="00F01C78" w:rsidRDefault="000A4AA4">
      <w:pPr>
        <w:suppressAutoHyphens/>
        <w:autoSpaceDE w:val="0"/>
        <w:autoSpaceDN w:val="0"/>
        <w:adjustRightInd w:val="0"/>
        <w:spacing w:line="360" w:lineRule="auto"/>
        <w:ind w:firstLine="720"/>
        <w:rPr>
          <w:b/>
          <w:bCs/>
          <w:sz w:val="28"/>
          <w:szCs w:val="28"/>
          <w:lang w:val="en"/>
        </w:rPr>
      </w:pPr>
    </w:p>
    <w:p w14:paraId="56A8C7D5" w14:textId="77777777" w:rsidR="000A4AA4" w:rsidRPr="00F01C78" w:rsidRDefault="00A7674C">
      <w:pPr>
        <w:suppressAutoHyphens/>
        <w:autoSpaceDE w:val="0"/>
        <w:autoSpaceDN w:val="0"/>
        <w:adjustRightInd w:val="0"/>
        <w:spacing w:line="360" w:lineRule="auto"/>
        <w:ind w:firstLine="720"/>
        <w:jc w:val="center"/>
        <w:rPr>
          <w:b/>
          <w:bCs/>
          <w:sz w:val="32"/>
          <w:szCs w:val="32"/>
        </w:rPr>
      </w:pPr>
      <w:r w:rsidRPr="00F01C78">
        <w:rPr>
          <w:b/>
          <w:bCs/>
          <w:sz w:val="32"/>
          <w:szCs w:val="32"/>
        </w:rPr>
        <w:t xml:space="preserve">FINAL </w:t>
      </w:r>
      <w:r w:rsidRPr="00F01C78">
        <w:rPr>
          <w:b/>
          <w:bCs/>
          <w:sz w:val="32"/>
          <w:szCs w:val="32"/>
        </w:rPr>
        <w:t>REPORT</w:t>
      </w:r>
    </w:p>
    <w:p w14:paraId="56A8C7D6" w14:textId="77777777" w:rsidR="000A4AA4" w:rsidRPr="00F01C78" w:rsidRDefault="00A7674C">
      <w:pPr>
        <w:suppressAutoHyphens/>
        <w:autoSpaceDE w:val="0"/>
        <w:autoSpaceDN w:val="0"/>
        <w:adjustRightInd w:val="0"/>
        <w:spacing w:line="360" w:lineRule="auto"/>
        <w:jc w:val="center"/>
        <w:rPr>
          <w:b/>
          <w:bCs/>
        </w:rPr>
      </w:pPr>
      <w:r w:rsidRPr="00F01C78">
        <w:rPr>
          <w:b/>
          <w:bCs/>
          <w:sz w:val="48"/>
          <w:szCs w:val="48"/>
        </w:rPr>
        <w:t>INTRODUCTION TO MACHINE LEARNING</w:t>
      </w:r>
    </w:p>
    <w:p w14:paraId="56A8C7D7" w14:textId="77777777" w:rsidR="000A4AA4" w:rsidRPr="00F01C78" w:rsidRDefault="000A4AA4">
      <w:pPr>
        <w:suppressAutoHyphens/>
        <w:autoSpaceDE w:val="0"/>
        <w:autoSpaceDN w:val="0"/>
        <w:adjustRightInd w:val="0"/>
        <w:spacing w:line="360" w:lineRule="auto"/>
        <w:rPr>
          <w:b/>
          <w:bCs/>
          <w:lang w:val="en"/>
        </w:rPr>
      </w:pPr>
    </w:p>
    <w:p w14:paraId="56A8C7D8" w14:textId="77777777" w:rsidR="000A4AA4" w:rsidRPr="00F01C78" w:rsidRDefault="00A7674C">
      <w:pPr>
        <w:suppressAutoHyphens/>
        <w:autoSpaceDE w:val="0"/>
        <w:autoSpaceDN w:val="0"/>
        <w:adjustRightInd w:val="0"/>
        <w:spacing w:line="360" w:lineRule="auto"/>
        <w:jc w:val="center"/>
        <w:rPr>
          <w:sz w:val="48"/>
          <w:szCs w:val="48"/>
          <w:lang w:val="en"/>
        </w:rPr>
      </w:pPr>
      <w:r w:rsidRPr="00F01C78">
        <w:rPr>
          <w:sz w:val="48"/>
          <w:szCs w:val="48"/>
          <w:lang w:val="en"/>
        </w:rPr>
        <w:t xml:space="preserve"> </w:t>
      </w:r>
    </w:p>
    <w:p w14:paraId="56A8C7D9" w14:textId="77777777" w:rsidR="000A4AA4" w:rsidRPr="00F01C78" w:rsidRDefault="000A4AA4">
      <w:pPr>
        <w:suppressAutoHyphens/>
        <w:wordWrap w:val="0"/>
        <w:autoSpaceDE w:val="0"/>
        <w:autoSpaceDN w:val="0"/>
        <w:adjustRightInd w:val="0"/>
        <w:spacing w:line="360" w:lineRule="auto"/>
        <w:jc w:val="right"/>
        <w:rPr>
          <w:sz w:val="28"/>
          <w:szCs w:val="28"/>
          <w:lang w:val="en"/>
        </w:rPr>
      </w:pPr>
    </w:p>
    <w:p w14:paraId="56A8C7DA" w14:textId="77777777" w:rsidR="000A4AA4" w:rsidRPr="00F01C78" w:rsidRDefault="00A7674C">
      <w:pPr>
        <w:suppressAutoHyphens/>
        <w:wordWrap w:val="0"/>
        <w:autoSpaceDE w:val="0"/>
        <w:autoSpaceDN w:val="0"/>
        <w:adjustRightInd w:val="0"/>
        <w:spacing w:line="360" w:lineRule="auto"/>
        <w:jc w:val="right"/>
        <w:rPr>
          <w:sz w:val="28"/>
          <w:szCs w:val="28"/>
        </w:rPr>
      </w:pPr>
      <w:r w:rsidRPr="00F01C78">
        <w:rPr>
          <w:i/>
          <w:sz w:val="28"/>
          <w:szCs w:val="28"/>
        </w:rPr>
        <w:t>Instructor</w:t>
      </w:r>
      <w:r w:rsidRPr="00F01C78">
        <w:rPr>
          <w:sz w:val="28"/>
          <w:szCs w:val="28"/>
          <w:lang w:val="vi-VN"/>
        </w:rPr>
        <w:t>:</w:t>
      </w:r>
      <w:r w:rsidRPr="00F01C78">
        <w:rPr>
          <w:sz w:val="28"/>
          <w:szCs w:val="28"/>
        </w:rPr>
        <w:t xml:space="preserve"> </w:t>
      </w:r>
      <w:r w:rsidRPr="00F01C78">
        <w:rPr>
          <w:b/>
          <w:sz w:val="28"/>
          <w:szCs w:val="28"/>
        </w:rPr>
        <w:t>Assoc.Prof.PhD. LE ANH CUONG</w:t>
      </w:r>
    </w:p>
    <w:p w14:paraId="56A8C7DB" w14:textId="6BE5F2AD" w:rsidR="000A4AA4" w:rsidRPr="00F01C78" w:rsidRDefault="00A7674C">
      <w:pPr>
        <w:suppressAutoHyphens/>
        <w:wordWrap w:val="0"/>
        <w:autoSpaceDE w:val="0"/>
        <w:autoSpaceDN w:val="0"/>
        <w:adjustRightInd w:val="0"/>
        <w:spacing w:line="360" w:lineRule="auto"/>
        <w:jc w:val="right"/>
        <w:rPr>
          <w:b/>
          <w:bCs/>
          <w:sz w:val="28"/>
          <w:szCs w:val="28"/>
        </w:rPr>
      </w:pPr>
      <w:r w:rsidRPr="00F01C78">
        <w:rPr>
          <w:i/>
          <w:sz w:val="28"/>
          <w:szCs w:val="28"/>
        </w:rPr>
        <w:t>Student</w:t>
      </w:r>
      <w:r w:rsidRPr="00F01C78">
        <w:rPr>
          <w:sz w:val="28"/>
          <w:szCs w:val="28"/>
          <w:lang w:val="vi-VN"/>
        </w:rPr>
        <w:t>:</w:t>
      </w:r>
      <w:r w:rsidR="00B72363" w:rsidRPr="00F01C78">
        <w:rPr>
          <w:b/>
          <w:bCs/>
          <w:sz w:val="28"/>
          <w:szCs w:val="28"/>
        </w:rPr>
        <w:t>VO KIEN NAM</w:t>
      </w:r>
      <w:r w:rsidRPr="00F01C78">
        <w:rPr>
          <w:b/>
          <w:bCs/>
          <w:sz w:val="28"/>
          <w:szCs w:val="28"/>
        </w:rPr>
        <w:t xml:space="preserve"> - </w:t>
      </w:r>
      <w:r w:rsidRPr="00F01C78">
        <w:rPr>
          <w:b/>
          <w:bCs/>
          <w:sz w:val="28"/>
          <w:szCs w:val="28"/>
        </w:rPr>
        <w:t>521H050</w:t>
      </w:r>
      <w:r w:rsidR="00B72363" w:rsidRPr="00F01C78">
        <w:rPr>
          <w:b/>
          <w:bCs/>
          <w:sz w:val="28"/>
          <w:szCs w:val="28"/>
        </w:rPr>
        <w:t>6</w:t>
      </w:r>
    </w:p>
    <w:p w14:paraId="56A8C7DC" w14:textId="77777777" w:rsidR="000A4AA4" w:rsidRPr="00F01C78" w:rsidRDefault="00A7674C">
      <w:pPr>
        <w:suppressAutoHyphens/>
        <w:autoSpaceDE w:val="0"/>
        <w:autoSpaceDN w:val="0"/>
        <w:adjustRightInd w:val="0"/>
        <w:spacing w:line="360" w:lineRule="auto"/>
        <w:jc w:val="right"/>
        <w:rPr>
          <w:b/>
          <w:bCs/>
          <w:lang w:val="vi-VN"/>
        </w:rPr>
      </w:pPr>
      <w:r w:rsidRPr="00F01C78">
        <w:rPr>
          <w:i/>
          <w:iCs/>
          <w:sz w:val="28"/>
          <w:szCs w:val="28"/>
        </w:rPr>
        <w:t>Class</w:t>
      </w:r>
      <w:r w:rsidRPr="00F01C78">
        <w:rPr>
          <w:sz w:val="28"/>
          <w:szCs w:val="28"/>
          <w:lang w:val="vi-VN"/>
        </w:rPr>
        <w:t>:</w:t>
      </w:r>
      <w:r w:rsidRPr="00F01C78">
        <w:rPr>
          <w:b/>
          <w:bCs/>
          <w:sz w:val="28"/>
          <w:szCs w:val="28"/>
          <w:lang w:val="vi-VN"/>
        </w:rPr>
        <w:t xml:space="preserve"> </w:t>
      </w:r>
      <w:r w:rsidRPr="00F01C78">
        <w:rPr>
          <w:b/>
          <w:bCs/>
          <w:sz w:val="28"/>
          <w:szCs w:val="28"/>
        </w:rPr>
        <w:t>21H50302</w:t>
      </w:r>
    </w:p>
    <w:p w14:paraId="56A8C7DD" w14:textId="77777777" w:rsidR="000A4AA4" w:rsidRPr="00F01C78" w:rsidRDefault="000A4AA4">
      <w:pPr>
        <w:suppressAutoHyphens/>
        <w:autoSpaceDE w:val="0"/>
        <w:autoSpaceDN w:val="0"/>
        <w:adjustRightInd w:val="0"/>
        <w:spacing w:line="360" w:lineRule="auto"/>
        <w:rPr>
          <w:b/>
          <w:bCs/>
          <w:sz w:val="28"/>
          <w:szCs w:val="28"/>
          <w:lang w:val="vi-VN"/>
        </w:rPr>
      </w:pPr>
    </w:p>
    <w:p w14:paraId="56A8C7DE" w14:textId="77777777" w:rsidR="000A4AA4" w:rsidRPr="00F01C78" w:rsidRDefault="000A4AA4">
      <w:pPr>
        <w:suppressAutoHyphens/>
        <w:autoSpaceDE w:val="0"/>
        <w:autoSpaceDN w:val="0"/>
        <w:adjustRightInd w:val="0"/>
        <w:spacing w:line="360" w:lineRule="auto"/>
        <w:jc w:val="both"/>
        <w:rPr>
          <w:b/>
          <w:bCs/>
          <w:iCs/>
          <w:sz w:val="28"/>
          <w:szCs w:val="28"/>
          <w:lang w:val="vi-VN"/>
        </w:rPr>
      </w:pPr>
    </w:p>
    <w:p w14:paraId="56A8C7DF" w14:textId="77777777" w:rsidR="000A4AA4" w:rsidRPr="00F01C78" w:rsidRDefault="000A4AA4">
      <w:pPr>
        <w:suppressAutoHyphens/>
        <w:autoSpaceDE w:val="0"/>
        <w:autoSpaceDN w:val="0"/>
        <w:adjustRightInd w:val="0"/>
        <w:spacing w:line="360" w:lineRule="auto"/>
        <w:jc w:val="center"/>
        <w:rPr>
          <w:b/>
          <w:bCs/>
          <w:iCs/>
          <w:sz w:val="28"/>
          <w:szCs w:val="28"/>
        </w:rPr>
      </w:pPr>
      <w:bookmarkStart w:id="0" w:name="_Toc11053"/>
    </w:p>
    <w:p w14:paraId="56A8C7E0" w14:textId="77777777" w:rsidR="000A4AA4" w:rsidRPr="00F01C78" w:rsidRDefault="000A4AA4">
      <w:pPr>
        <w:suppressAutoHyphens/>
        <w:autoSpaceDE w:val="0"/>
        <w:autoSpaceDN w:val="0"/>
        <w:adjustRightInd w:val="0"/>
        <w:spacing w:line="360" w:lineRule="auto"/>
        <w:jc w:val="center"/>
        <w:rPr>
          <w:b/>
          <w:bCs/>
          <w:iCs/>
          <w:sz w:val="28"/>
          <w:szCs w:val="28"/>
        </w:rPr>
      </w:pPr>
    </w:p>
    <w:p w14:paraId="56A8C7E1" w14:textId="77777777" w:rsidR="000A4AA4" w:rsidRPr="00F01C78" w:rsidRDefault="00A7674C">
      <w:pPr>
        <w:suppressAutoHyphens/>
        <w:autoSpaceDE w:val="0"/>
        <w:autoSpaceDN w:val="0"/>
        <w:adjustRightInd w:val="0"/>
        <w:spacing w:line="360" w:lineRule="auto"/>
        <w:jc w:val="center"/>
        <w:rPr>
          <w:b/>
          <w:bCs/>
          <w:iCs/>
          <w:sz w:val="28"/>
          <w:szCs w:val="28"/>
        </w:rPr>
        <w:sectPr w:rsidR="000A4AA4" w:rsidRPr="00F01C78">
          <w:pgSz w:w="12240" w:h="15840"/>
          <w:pgMar w:top="1985" w:right="1134" w:bottom="1701" w:left="1985" w:header="720" w:footer="720" w:gutter="0"/>
          <w:cols w:space="720"/>
        </w:sectPr>
      </w:pPr>
      <w:r w:rsidRPr="00F01C78">
        <w:rPr>
          <w:b/>
          <w:bCs/>
          <w:iCs/>
          <w:sz w:val="28"/>
          <w:szCs w:val="28"/>
        </w:rPr>
        <w:t>HO CHI MINH CITY</w:t>
      </w:r>
      <w:r w:rsidRPr="00F01C78">
        <w:rPr>
          <w:b/>
          <w:bCs/>
          <w:iCs/>
          <w:sz w:val="28"/>
          <w:szCs w:val="28"/>
          <w:lang w:val="vi-VN"/>
        </w:rPr>
        <w:t xml:space="preserve">, </w:t>
      </w:r>
      <w:r w:rsidRPr="00F01C78">
        <w:rPr>
          <w:b/>
          <w:bCs/>
          <w:iCs/>
          <w:sz w:val="28"/>
          <w:szCs w:val="28"/>
        </w:rPr>
        <w:t>202</w:t>
      </w:r>
      <w:r w:rsidRPr="00F01C78">
        <w:rPr>
          <w:b/>
          <w:bCs/>
          <w:iCs/>
          <w:sz w:val="28"/>
          <w:szCs w:val="28"/>
        </w:rPr>
        <w:t>3</w:t>
      </w:r>
    </w:p>
    <w:p w14:paraId="56A8C7E2" w14:textId="77777777" w:rsidR="000A4AA4" w:rsidRPr="00F01C78" w:rsidRDefault="00A7674C">
      <w:pPr>
        <w:pStyle w:val="Chng"/>
        <w:jc w:val="center"/>
        <w:outlineLvl w:val="0"/>
      </w:pPr>
      <w:bookmarkStart w:id="1" w:name="_Toc32080"/>
      <w:bookmarkStart w:id="2" w:name="_Toc154351392"/>
      <w:bookmarkEnd w:id="0"/>
      <w:r w:rsidRPr="00F01C78">
        <w:rPr>
          <w:bCs/>
        </w:rPr>
        <w:lastRenderedPageBreak/>
        <w:t>ACKNOWLEDGEMENT</w:t>
      </w:r>
      <w:bookmarkEnd w:id="1"/>
      <w:bookmarkEnd w:id="2"/>
    </w:p>
    <w:p w14:paraId="56A8C7E3" w14:textId="77777777" w:rsidR="000A4AA4" w:rsidRPr="00F01C78" w:rsidRDefault="00A7674C">
      <w:pPr>
        <w:pStyle w:val="Nidungvnbn"/>
        <w:ind w:firstLine="0"/>
        <w:rPr>
          <w:lang w:val="vi-VN"/>
        </w:rPr>
      </w:pPr>
      <w:r w:rsidRPr="00F01C78">
        <w:rPr>
          <w:lang w:val="vi-VN"/>
        </w:rPr>
        <w:t xml:space="preserve">To complete this essay, besides </w:t>
      </w:r>
      <w:r w:rsidRPr="00F01C78">
        <w:t>our</w:t>
      </w:r>
      <w:r w:rsidRPr="00F01C78">
        <w:rPr>
          <w:lang w:val="vi-VN"/>
        </w:rPr>
        <w:t xml:space="preserve"> own efforts, </w:t>
      </w:r>
      <w:r w:rsidRPr="00F01C78">
        <w:t>I</w:t>
      </w:r>
      <w:r w:rsidRPr="00F01C78">
        <w:rPr>
          <w:lang w:val="vi-VN"/>
        </w:rPr>
        <w:t xml:space="preserve"> have received a lot of help in terms of knowledge, experience, and skills from the school and teachers. First and foremost, </w:t>
      </w:r>
      <w:r w:rsidRPr="00F01C78">
        <w:t>we</w:t>
      </w:r>
      <w:r w:rsidRPr="00F01C78">
        <w:rPr>
          <w:lang w:val="vi-VN"/>
        </w:rPr>
        <w:t xml:space="preserve"> would like to express my special gratitude to </w:t>
      </w:r>
      <w:r w:rsidRPr="00F01C78">
        <w:t>Assoc.Prof.PhD</w:t>
      </w:r>
      <w:r w:rsidRPr="00F01C78">
        <w:rPr>
          <w:lang w:val="vi-VN"/>
        </w:rPr>
        <w:t xml:space="preserve"> </w:t>
      </w:r>
      <w:r w:rsidRPr="00F01C78">
        <w:t>Le Anh Cuong</w:t>
      </w:r>
      <w:r w:rsidRPr="00F01C78">
        <w:rPr>
          <w:lang w:val="vi-VN"/>
        </w:rPr>
        <w:t xml:space="preserve"> - the lecturer of </w:t>
      </w:r>
      <w:r w:rsidRPr="00F01C78">
        <w:t>Introduction to Machine Learning</w:t>
      </w:r>
      <w:r w:rsidRPr="00F01C78">
        <w:rPr>
          <w:lang w:val="vi-VN"/>
        </w:rPr>
        <w:t xml:space="preserve"> course who ha</w:t>
      </w:r>
      <w:r w:rsidRPr="00F01C78">
        <w:t>s</w:t>
      </w:r>
      <w:r w:rsidRPr="00F01C78">
        <w:rPr>
          <w:lang w:val="vi-VN"/>
        </w:rPr>
        <w:t xml:space="preserve"> taught </w:t>
      </w:r>
      <w:r w:rsidRPr="00F01C78">
        <w:t>us</w:t>
      </w:r>
      <w:r w:rsidRPr="00F01C78">
        <w:rPr>
          <w:lang w:val="vi-VN"/>
        </w:rPr>
        <w:t xml:space="preserve"> valuable knowledge of the subject. That knowledge is the foundation for </w:t>
      </w:r>
      <w:r w:rsidRPr="00F01C78">
        <w:t>me</w:t>
      </w:r>
      <w:r w:rsidRPr="00F01C78">
        <w:rPr>
          <w:lang w:val="vi-VN"/>
        </w:rPr>
        <w:t xml:space="preserve"> to continue learning and effectively apply it to this essay. Additionally, </w:t>
      </w:r>
      <w:r w:rsidRPr="00F01C78">
        <w:t>I</w:t>
      </w:r>
      <w:r w:rsidRPr="00F01C78">
        <w:rPr>
          <w:lang w:val="vi-VN"/>
        </w:rPr>
        <w:t xml:space="preserve"> would like to thank the teacher for allowing </w:t>
      </w:r>
      <w:r w:rsidRPr="00F01C78">
        <w:t>us</w:t>
      </w:r>
      <w:r w:rsidRPr="00F01C78">
        <w:rPr>
          <w:lang w:val="vi-VN"/>
        </w:rPr>
        <w:t xml:space="preserve"> to complete this essay, which has helped </w:t>
      </w:r>
      <w:r w:rsidRPr="00F01C78">
        <w:t>us</w:t>
      </w:r>
      <w:r w:rsidRPr="00F01C78">
        <w:rPr>
          <w:lang w:val="vi-VN"/>
        </w:rPr>
        <w:t xml:space="preserve"> to further develop my understanding of the subject. Thank you for your guidance and support in helping </w:t>
      </w:r>
      <w:r w:rsidRPr="00F01C78">
        <w:t>me</w:t>
      </w:r>
      <w:r w:rsidRPr="00F01C78">
        <w:rPr>
          <w:lang w:val="vi-VN"/>
        </w:rPr>
        <w:t xml:space="preserve"> to complete this essay to the best of my ability. Moreover, </w:t>
      </w:r>
      <w:r w:rsidRPr="00F01C78">
        <w:t>I</w:t>
      </w:r>
      <w:r w:rsidRPr="00F01C78">
        <w:rPr>
          <w:lang w:val="vi-VN"/>
        </w:rPr>
        <w:t xml:space="preserve"> would also like to express </w:t>
      </w:r>
      <w:r w:rsidRPr="00F01C78">
        <w:t>our</w:t>
      </w:r>
      <w:r w:rsidRPr="00F01C78">
        <w:rPr>
          <w:lang w:val="vi-VN"/>
        </w:rPr>
        <w:t xml:space="preserve"> gratitude to the school and the teachers who have compiled the </w:t>
      </w:r>
      <w:r w:rsidRPr="00F01C78">
        <w:t>Introduction to Machine Learning</w:t>
      </w:r>
      <w:r w:rsidRPr="00F01C78">
        <w:rPr>
          <w:lang w:val="vi-VN"/>
        </w:rPr>
        <w:t xml:space="preserve"> materials, providing me with useful resources for research and essay writing. Thank you sincerely</w:t>
      </w:r>
      <w:r w:rsidRPr="00F01C78">
        <w:t>!</w:t>
      </w:r>
      <w:r w:rsidRPr="00F01C78">
        <w:rPr>
          <w:lang w:val="vi-VN"/>
        </w:rPr>
        <w:br w:type="page"/>
      </w:r>
    </w:p>
    <w:p w14:paraId="56A8C7E4" w14:textId="77777777" w:rsidR="000A4AA4" w:rsidRPr="00F01C78" w:rsidRDefault="00A7674C">
      <w:pPr>
        <w:spacing w:line="360" w:lineRule="auto"/>
        <w:jc w:val="center"/>
        <w:rPr>
          <w:b/>
          <w:sz w:val="32"/>
          <w:szCs w:val="32"/>
          <w:lang w:val="vi-VN"/>
        </w:rPr>
      </w:pPr>
      <w:r w:rsidRPr="00F01C78">
        <w:rPr>
          <w:b/>
          <w:sz w:val="32"/>
          <w:szCs w:val="32"/>
          <w:lang w:val="vi-VN"/>
        </w:rPr>
        <w:lastRenderedPageBreak/>
        <w:t>COMPLETION OF THESIS</w:t>
      </w:r>
    </w:p>
    <w:p w14:paraId="56A8C7E5" w14:textId="77777777" w:rsidR="000A4AA4" w:rsidRPr="00F01C78" w:rsidRDefault="00A7674C">
      <w:pPr>
        <w:spacing w:line="360" w:lineRule="auto"/>
        <w:jc w:val="center"/>
        <w:rPr>
          <w:b/>
          <w:sz w:val="32"/>
          <w:szCs w:val="32"/>
          <w:lang w:val="vi-VN"/>
        </w:rPr>
      </w:pPr>
      <w:r w:rsidRPr="00F01C78">
        <w:rPr>
          <w:b/>
          <w:sz w:val="32"/>
          <w:szCs w:val="32"/>
          <w:lang w:val="vi-VN"/>
        </w:rPr>
        <w:t>AT TON DUC THANG UNIVERSITY</w:t>
      </w:r>
    </w:p>
    <w:p w14:paraId="56A8C7E6" w14:textId="77777777" w:rsidR="000A4AA4" w:rsidRPr="00F01C78" w:rsidRDefault="000A4AA4">
      <w:pPr>
        <w:autoSpaceDE w:val="0"/>
        <w:autoSpaceDN w:val="0"/>
        <w:adjustRightInd w:val="0"/>
        <w:spacing w:line="360" w:lineRule="auto"/>
        <w:ind w:firstLine="720"/>
        <w:jc w:val="both"/>
        <w:rPr>
          <w:sz w:val="26"/>
          <w:szCs w:val="26"/>
          <w:lang w:val="vi-VN"/>
        </w:rPr>
      </w:pPr>
    </w:p>
    <w:p w14:paraId="56A8C7E7" w14:textId="77777777" w:rsidR="000A4AA4" w:rsidRPr="00F01C78" w:rsidRDefault="00A7674C">
      <w:pPr>
        <w:autoSpaceDE w:val="0"/>
        <w:autoSpaceDN w:val="0"/>
        <w:adjustRightInd w:val="0"/>
        <w:spacing w:line="360" w:lineRule="auto"/>
        <w:jc w:val="both"/>
        <w:rPr>
          <w:sz w:val="26"/>
          <w:szCs w:val="26"/>
          <w:lang w:val="vi-VN"/>
        </w:rPr>
      </w:pPr>
      <w:r w:rsidRPr="00F01C78">
        <w:rPr>
          <w:sz w:val="26"/>
          <w:szCs w:val="26"/>
        </w:rPr>
        <w:t>I</w:t>
      </w:r>
      <w:r w:rsidRPr="00F01C78">
        <w:rPr>
          <w:sz w:val="26"/>
          <w:szCs w:val="26"/>
          <w:lang w:val="vi-VN"/>
        </w:rPr>
        <w:t xml:space="preserve"> here</w:t>
      </w:r>
      <w:r w:rsidRPr="00F01C78">
        <w:rPr>
          <w:sz w:val="26"/>
          <w:szCs w:val="26"/>
        </w:rPr>
        <w:t xml:space="preserve"> </w:t>
      </w:r>
      <w:r w:rsidRPr="00F01C78">
        <w:rPr>
          <w:sz w:val="26"/>
          <w:szCs w:val="26"/>
          <w:lang w:val="vi-VN"/>
        </w:rPr>
        <w:t xml:space="preserve">by certify that this thesis is my/our own work and was conducted under the guidance of </w:t>
      </w:r>
      <w:r w:rsidRPr="00F01C78">
        <w:rPr>
          <w:sz w:val="26"/>
          <w:szCs w:val="26"/>
        </w:rPr>
        <w:t>Assoc.Prof.PhD</w:t>
      </w:r>
      <w:r w:rsidRPr="00F01C78">
        <w:rPr>
          <w:sz w:val="26"/>
          <w:szCs w:val="26"/>
          <w:lang w:val="vi-VN"/>
        </w:rPr>
        <w:t xml:space="preserve"> </w:t>
      </w:r>
      <w:r w:rsidRPr="00F01C78">
        <w:rPr>
          <w:sz w:val="26"/>
          <w:szCs w:val="26"/>
        </w:rPr>
        <w:t>Le Anh Cuong</w:t>
      </w:r>
      <w:r w:rsidRPr="00F01C78">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56A8C7E8" w14:textId="77777777" w:rsidR="000A4AA4" w:rsidRPr="00F01C78" w:rsidRDefault="00A7674C">
      <w:pPr>
        <w:autoSpaceDE w:val="0"/>
        <w:autoSpaceDN w:val="0"/>
        <w:adjustRightInd w:val="0"/>
        <w:spacing w:line="360" w:lineRule="auto"/>
        <w:jc w:val="both"/>
        <w:rPr>
          <w:sz w:val="26"/>
          <w:szCs w:val="26"/>
          <w:lang w:val="vi-VN"/>
        </w:rPr>
      </w:pPr>
      <w:r w:rsidRPr="00F01C78">
        <w:rPr>
          <w:sz w:val="26"/>
          <w:szCs w:val="26"/>
          <w:lang w:val="vi-VN"/>
        </w:rPr>
        <w:t>Moreover, this thesis includes some comments, evaluations, and data from other authors and organizations, which are properly cited and referenced.</w:t>
      </w:r>
    </w:p>
    <w:p w14:paraId="56A8C7E9" w14:textId="77777777" w:rsidR="000A4AA4" w:rsidRPr="00F01C78" w:rsidRDefault="00A7674C">
      <w:pPr>
        <w:autoSpaceDE w:val="0"/>
        <w:autoSpaceDN w:val="0"/>
        <w:adjustRightInd w:val="0"/>
        <w:spacing w:line="360" w:lineRule="auto"/>
        <w:jc w:val="both"/>
        <w:rPr>
          <w:sz w:val="26"/>
          <w:szCs w:val="26"/>
          <w:lang w:val="vi-VN"/>
        </w:rPr>
      </w:pPr>
      <w:r w:rsidRPr="00F01C78">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56A8C7EA" w14:textId="77777777" w:rsidR="000A4AA4" w:rsidRPr="00F01C78" w:rsidRDefault="000A4AA4">
      <w:pPr>
        <w:autoSpaceDE w:val="0"/>
        <w:autoSpaceDN w:val="0"/>
        <w:adjustRightInd w:val="0"/>
        <w:spacing w:line="360" w:lineRule="auto"/>
        <w:ind w:firstLine="720"/>
        <w:jc w:val="both"/>
        <w:rPr>
          <w:sz w:val="26"/>
          <w:szCs w:val="26"/>
          <w:lang w:val="vi-VN"/>
        </w:rPr>
      </w:pPr>
    </w:p>
    <w:p w14:paraId="56A8C7EB" w14:textId="77777777" w:rsidR="000A4AA4" w:rsidRPr="00F01C78" w:rsidRDefault="00A7674C">
      <w:pPr>
        <w:autoSpaceDE w:val="0"/>
        <w:autoSpaceDN w:val="0"/>
        <w:adjustRightInd w:val="0"/>
        <w:spacing w:line="360" w:lineRule="auto"/>
        <w:ind w:left="3600"/>
        <w:jc w:val="center"/>
        <w:rPr>
          <w:i/>
          <w:sz w:val="26"/>
          <w:szCs w:val="26"/>
          <w:lang w:val="vi-VN"/>
        </w:rPr>
      </w:pPr>
      <w:r w:rsidRPr="00F01C78">
        <w:rPr>
          <w:i/>
          <w:sz w:val="26"/>
          <w:szCs w:val="26"/>
          <w:lang w:val="vi-VN"/>
        </w:rPr>
        <w:t xml:space="preserve">Ho Chi Minh City, </w:t>
      </w:r>
      <w:r w:rsidRPr="00F01C78">
        <w:rPr>
          <w:i/>
          <w:sz w:val="26"/>
          <w:szCs w:val="26"/>
        </w:rPr>
        <w:t>December 19, 2023</w:t>
      </w:r>
      <w:r w:rsidRPr="00F01C78">
        <w:rPr>
          <w:i/>
          <w:sz w:val="26"/>
          <w:szCs w:val="26"/>
          <w:lang w:val="vi-VN"/>
        </w:rPr>
        <w:t xml:space="preserve">    </w:t>
      </w:r>
    </w:p>
    <w:p w14:paraId="56A8C7EC" w14:textId="77777777" w:rsidR="000A4AA4" w:rsidRPr="00F01C78" w:rsidRDefault="00A7674C">
      <w:pPr>
        <w:tabs>
          <w:tab w:val="center" w:pos="6521"/>
        </w:tabs>
        <w:autoSpaceDE w:val="0"/>
        <w:autoSpaceDN w:val="0"/>
        <w:adjustRightInd w:val="0"/>
        <w:spacing w:line="360" w:lineRule="auto"/>
        <w:ind w:left="3600"/>
        <w:jc w:val="center"/>
        <w:rPr>
          <w:i/>
          <w:sz w:val="26"/>
          <w:szCs w:val="26"/>
          <w:lang w:val="vi-VN"/>
        </w:rPr>
      </w:pPr>
      <w:r w:rsidRPr="00F01C78">
        <w:rPr>
          <w:i/>
          <w:sz w:val="26"/>
          <w:szCs w:val="26"/>
          <w:lang w:val="vi-VN"/>
        </w:rPr>
        <w:t>Author</w:t>
      </w:r>
    </w:p>
    <w:p w14:paraId="56A8C7ED" w14:textId="77777777" w:rsidR="000A4AA4" w:rsidRPr="00F01C78" w:rsidRDefault="00A7674C">
      <w:pPr>
        <w:tabs>
          <w:tab w:val="center" w:pos="6379"/>
        </w:tabs>
        <w:spacing w:after="200" w:line="360" w:lineRule="auto"/>
        <w:rPr>
          <w:i/>
          <w:sz w:val="26"/>
          <w:szCs w:val="26"/>
          <w:lang w:val="vi-VN"/>
        </w:rPr>
      </w:pPr>
      <w:r w:rsidRPr="00F01C78">
        <w:rPr>
          <w:i/>
          <w:sz w:val="26"/>
          <w:szCs w:val="26"/>
          <w:lang w:val="vi-VN"/>
        </w:rPr>
        <w:tab/>
        <w:t>(signature and full name)</w:t>
      </w:r>
    </w:p>
    <w:p w14:paraId="56A8C7EE" w14:textId="77777777" w:rsidR="000A4AA4" w:rsidRPr="00F01C78" w:rsidRDefault="000A4AA4">
      <w:pPr>
        <w:tabs>
          <w:tab w:val="center" w:pos="6379"/>
        </w:tabs>
        <w:spacing w:after="200" w:line="360" w:lineRule="auto"/>
        <w:rPr>
          <w:i/>
          <w:sz w:val="26"/>
          <w:szCs w:val="26"/>
          <w:lang w:val="vi-VN"/>
        </w:rPr>
      </w:pPr>
    </w:p>
    <w:p w14:paraId="56A8C7EF" w14:textId="77777777" w:rsidR="000A4AA4" w:rsidRPr="00F01C78" w:rsidRDefault="000A4AA4">
      <w:pPr>
        <w:tabs>
          <w:tab w:val="center" w:pos="6379"/>
        </w:tabs>
        <w:spacing w:after="200" w:line="360" w:lineRule="auto"/>
        <w:rPr>
          <w:i/>
          <w:sz w:val="26"/>
          <w:szCs w:val="26"/>
          <w:lang w:val="vi-VN"/>
        </w:rPr>
      </w:pPr>
    </w:p>
    <w:p w14:paraId="56A8C7F0" w14:textId="77777777" w:rsidR="000A4AA4" w:rsidRPr="00F01C78" w:rsidRDefault="000A4AA4">
      <w:pPr>
        <w:tabs>
          <w:tab w:val="center" w:pos="6379"/>
        </w:tabs>
        <w:spacing w:after="200" w:line="360" w:lineRule="auto"/>
        <w:rPr>
          <w:i/>
          <w:sz w:val="26"/>
          <w:szCs w:val="26"/>
          <w:lang w:val="vi-VN"/>
        </w:rPr>
      </w:pPr>
    </w:p>
    <w:p w14:paraId="56A8C7F1" w14:textId="77777777" w:rsidR="000A4AA4" w:rsidRPr="00F01C78" w:rsidRDefault="000A4AA4">
      <w:pPr>
        <w:tabs>
          <w:tab w:val="center" w:pos="6379"/>
        </w:tabs>
        <w:spacing w:after="200" w:line="360" w:lineRule="auto"/>
        <w:rPr>
          <w:i/>
          <w:sz w:val="26"/>
          <w:szCs w:val="26"/>
          <w:lang w:val="vi-VN"/>
        </w:rPr>
      </w:pPr>
    </w:p>
    <w:p w14:paraId="56A8C7F2" w14:textId="77777777" w:rsidR="000A4AA4" w:rsidRPr="00F01C78" w:rsidRDefault="00A7674C">
      <w:pPr>
        <w:spacing w:after="200" w:line="360" w:lineRule="auto"/>
        <w:rPr>
          <w:i/>
          <w:sz w:val="26"/>
          <w:szCs w:val="26"/>
          <w:lang w:val="vi-VN"/>
        </w:rPr>
      </w:pPr>
      <w:r w:rsidRPr="00F01C78">
        <w:rPr>
          <w:i/>
          <w:sz w:val="26"/>
          <w:szCs w:val="26"/>
          <w:lang w:val="vi-VN"/>
        </w:rPr>
        <w:br w:type="page"/>
      </w:r>
    </w:p>
    <w:p w14:paraId="56A8C7F3" w14:textId="77777777" w:rsidR="000A4AA4" w:rsidRPr="00F01C78" w:rsidRDefault="00A7674C">
      <w:pPr>
        <w:pStyle w:val="Chng"/>
        <w:jc w:val="center"/>
        <w:outlineLvl w:val="0"/>
        <w:rPr>
          <w:lang w:val="vi-VN"/>
        </w:rPr>
      </w:pPr>
      <w:bookmarkStart w:id="3" w:name="_Toc27557"/>
      <w:bookmarkStart w:id="4" w:name="_Toc154351393"/>
      <w:r w:rsidRPr="00F01C78">
        <w:rPr>
          <w:lang w:val="vi-VN"/>
        </w:rPr>
        <w:lastRenderedPageBreak/>
        <w:t>ACKNOWLEDGEMENT AND EVALUATION SECTION BY INSTRUCTOR</w:t>
      </w:r>
      <w:bookmarkEnd w:id="3"/>
      <w:bookmarkEnd w:id="4"/>
    </w:p>
    <w:p w14:paraId="56A8C7F4" w14:textId="77777777" w:rsidR="000A4AA4" w:rsidRPr="00F01C78" w:rsidRDefault="00A7674C">
      <w:pPr>
        <w:pStyle w:val="Nidungvnbn"/>
        <w:rPr>
          <w:b/>
          <w:lang w:val="vi-VN"/>
        </w:rPr>
      </w:pPr>
      <w:r w:rsidRPr="00F01C78">
        <w:rPr>
          <w:b/>
          <w:lang w:val="vi-VN"/>
        </w:rPr>
        <w:t>Instructor's Acknowledgement Section</w:t>
      </w:r>
    </w:p>
    <w:p w14:paraId="56A8C7F5" w14:textId="77777777" w:rsidR="000A4AA4" w:rsidRPr="00F01C78" w:rsidRDefault="00A7674C">
      <w:pPr>
        <w:spacing w:after="200" w:line="360" w:lineRule="auto"/>
        <w:rPr>
          <w:sz w:val="32"/>
          <w:szCs w:val="32"/>
          <w:lang w:val="vi-VN"/>
        </w:rPr>
      </w:pPr>
      <w:r w:rsidRPr="00F01C78">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A8C7F6" w14:textId="77777777" w:rsidR="000A4AA4" w:rsidRPr="00F01C78" w:rsidRDefault="00A7674C">
      <w:pPr>
        <w:tabs>
          <w:tab w:val="center" w:pos="6237"/>
        </w:tabs>
        <w:spacing w:line="360" w:lineRule="auto"/>
        <w:rPr>
          <w:lang w:val="vi-VN"/>
        </w:rPr>
      </w:pPr>
      <w:r w:rsidRPr="00F01C78">
        <w:rPr>
          <w:lang w:val="vi-VN"/>
        </w:rPr>
        <w:tab/>
        <w:t xml:space="preserve">  Ho Chi Minh City, </w:t>
      </w:r>
      <w:r w:rsidRPr="00F01C78">
        <w:t>2023</w:t>
      </w:r>
      <w:r w:rsidRPr="00F01C78">
        <w:rPr>
          <w:lang w:val="vi-VN"/>
        </w:rPr>
        <w:t xml:space="preserve"> </w:t>
      </w:r>
    </w:p>
    <w:p w14:paraId="56A8C7F7" w14:textId="77777777" w:rsidR="000A4AA4" w:rsidRPr="00F01C78" w:rsidRDefault="00A7674C">
      <w:pPr>
        <w:tabs>
          <w:tab w:val="center" w:pos="6237"/>
        </w:tabs>
        <w:spacing w:line="360" w:lineRule="auto"/>
        <w:rPr>
          <w:lang w:val="vi-VN"/>
        </w:rPr>
      </w:pPr>
      <w:r w:rsidRPr="00F01C78">
        <w:rPr>
          <w:lang w:val="vi-VN"/>
        </w:rPr>
        <w:tab/>
        <w:t>(signature and full name)</w:t>
      </w:r>
    </w:p>
    <w:p w14:paraId="56A8C7F8" w14:textId="77777777" w:rsidR="000A4AA4" w:rsidRPr="00F01C78" w:rsidRDefault="00A7674C">
      <w:pPr>
        <w:pStyle w:val="Nidungvnbn"/>
        <w:rPr>
          <w:b/>
          <w:lang w:val="vi-VN"/>
        </w:rPr>
      </w:pPr>
      <w:r w:rsidRPr="00F01C78">
        <w:rPr>
          <w:b/>
          <w:lang w:val="vi-VN"/>
        </w:rPr>
        <w:t>Instructor's Evaluation Section</w:t>
      </w:r>
    </w:p>
    <w:p w14:paraId="56A8C7F9" w14:textId="77777777" w:rsidR="000A4AA4" w:rsidRPr="00F01C78" w:rsidRDefault="00A7674C">
      <w:pPr>
        <w:spacing w:after="200" w:line="360" w:lineRule="auto"/>
        <w:rPr>
          <w:sz w:val="32"/>
          <w:szCs w:val="32"/>
          <w:lang w:val="vi-VN"/>
        </w:rPr>
      </w:pPr>
      <w:r w:rsidRPr="00F01C78">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A8C7FA" w14:textId="77777777" w:rsidR="000A4AA4" w:rsidRPr="00F01C78" w:rsidRDefault="00A7674C">
      <w:pPr>
        <w:tabs>
          <w:tab w:val="center" w:pos="6237"/>
        </w:tabs>
        <w:spacing w:line="360" w:lineRule="auto"/>
        <w:rPr>
          <w:lang w:val="vi-VN"/>
        </w:rPr>
      </w:pPr>
      <w:r w:rsidRPr="00F01C78">
        <w:rPr>
          <w:lang w:val="vi-VN"/>
        </w:rPr>
        <w:tab/>
        <w:t xml:space="preserve">Ho Chi Minh City, </w:t>
      </w:r>
      <w:r w:rsidRPr="00F01C78">
        <w:t>2023</w:t>
      </w:r>
      <w:r w:rsidRPr="00F01C78">
        <w:rPr>
          <w:lang w:val="vi-VN"/>
        </w:rPr>
        <w:t xml:space="preserve"> </w:t>
      </w:r>
    </w:p>
    <w:p w14:paraId="56A8C7FB" w14:textId="77777777" w:rsidR="000A4AA4" w:rsidRPr="00F01C78" w:rsidRDefault="00A7674C">
      <w:pPr>
        <w:tabs>
          <w:tab w:val="center" w:pos="6237"/>
        </w:tabs>
        <w:spacing w:line="360" w:lineRule="auto"/>
        <w:rPr>
          <w:lang w:val="vi-VN"/>
        </w:rPr>
      </w:pPr>
      <w:r w:rsidRPr="00F01C78">
        <w:rPr>
          <w:lang w:val="vi-VN"/>
        </w:rPr>
        <w:tab/>
        <w:t>(signature and full name)</w:t>
      </w:r>
    </w:p>
    <w:p w14:paraId="56A8C7FC" w14:textId="77777777" w:rsidR="000A4AA4" w:rsidRPr="00F01C78" w:rsidRDefault="000A4AA4">
      <w:pPr>
        <w:tabs>
          <w:tab w:val="center" w:pos="6237"/>
        </w:tabs>
        <w:spacing w:line="360" w:lineRule="auto"/>
        <w:rPr>
          <w:lang w:val="vi-VN"/>
        </w:rPr>
      </w:pPr>
    </w:p>
    <w:p w14:paraId="56A8C7FD" w14:textId="77777777" w:rsidR="000A4AA4" w:rsidRPr="00F01C78" w:rsidRDefault="000A4AA4">
      <w:pPr>
        <w:spacing w:after="200" w:line="360" w:lineRule="auto"/>
        <w:rPr>
          <w:lang w:val="vi-VN"/>
        </w:rPr>
      </w:pPr>
    </w:p>
    <w:p w14:paraId="56A8C7FE" w14:textId="77777777" w:rsidR="000A4AA4" w:rsidRPr="00F01C78" w:rsidRDefault="00A7674C">
      <w:pPr>
        <w:pStyle w:val="Tiumccp1"/>
        <w:rPr>
          <w:sz w:val="32"/>
          <w:szCs w:val="32"/>
          <w:lang w:val="vi-VN"/>
        </w:rPr>
      </w:pPr>
      <w:r w:rsidRPr="00F01C78">
        <w:rPr>
          <w:lang w:val="vi-VN"/>
        </w:rPr>
        <w:br w:type="page"/>
      </w:r>
    </w:p>
    <w:p w14:paraId="56A8C7FF" w14:textId="77777777" w:rsidR="000A4AA4" w:rsidRPr="00F01C78" w:rsidRDefault="00A7674C">
      <w:pPr>
        <w:pStyle w:val="Chng"/>
        <w:jc w:val="center"/>
        <w:outlineLvl w:val="0"/>
      </w:pPr>
      <w:bookmarkStart w:id="5" w:name="_Toc18974"/>
      <w:bookmarkStart w:id="6" w:name="_Toc154351394"/>
      <w:r w:rsidRPr="00F01C78">
        <w:lastRenderedPageBreak/>
        <w:t>SUMMARY</w:t>
      </w:r>
      <w:bookmarkEnd w:id="5"/>
      <w:bookmarkEnd w:id="6"/>
    </w:p>
    <w:p w14:paraId="719F341B" w14:textId="5F6647BB" w:rsidR="00A7674C" w:rsidRPr="00A7674C" w:rsidRDefault="00A7674C" w:rsidP="00A7674C">
      <w:pPr>
        <w:spacing w:after="200" w:line="360" w:lineRule="auto"/>
        <w:rPr>
          <w:sz w:val="26"/>
          <w:szCs w:val="26"/>
        </w:rPr>
      </w:pPr>
      <w:r w:rsidRPr="00A7674C">
        <w:rPr>
          <w:sz w:val="26"/>
          <w:szCs w:val="26"/>
        </w:rPr>
        <w:t>This essay thoroughly explores machine learning optimization algorithms, focusing on gradient descent techniques like Gradient Descent, SGD, MB-SGD, Momentum, NAG, AdaGrad, AdaDelta, RMSprop, and Adam. The first chapter details their workings, importance of the learning rate, and pros and cons.</w:t>
      </w:r>
    </w:p>
    <w:p w14:paraId="04112D57" w14:textId="5FDE8BA8" w:rsidR="00A7674C" w:rsidRPr="00A7674C" w:rsidRDefault="00A7674C" w:rsidP="00A7674C">
      <w:pPr>
        <w:spacing w:after="200" w:line="360" w:lineRule="auto"/>
        <w:rPr>
          <w:sz w:val="26"/>
          <w:szCs w:val="26"/>
        </w:rPr>
      </w:pPr>
      <w:r w:rsidRPr="00A7674C">
        <w:rPr>
          <w:sz w:val="26"/>
          <w:szCs w:val="26"/>
        </w:rPr>
        <w:t>The second chapter shifts to Continual Learning, emphasizing its significance and covering stages from manual retraining to advanced continual learning. Challenges, including data access and algorithmic issues, are discussed. The chapter also delves into testing models in production, detailing strategies like Shadow Deployment, A/B Testing, Canary Release, Interleaving Experiments, and Bandits for robust deployment.</w:t>
      </w:r>
    </w:p>
    <w:p w14:paraId="56A8C803" w14:textId="220513C3" w:rsidR="000A4AA4" w:rsidRPr="00F01C78" w:rsidRDefault="00A7674C" w:rsidP="00A7674C">
      <w:pPr>
        <w:spacing w:after="200" w:line="360" w:lineRule="auto"/>
        <w:rPr>
          <w:sz w:val="26"/>
          <w:szCs w:val="26"/>
          <w:lang w:val="vi-VN"/>
        </w:rPr>
        <w:sectPr w:rsidR="000A4AA4" w:rsidRPr="00F01C78">
          <w:headerReference w:type="default" r:id="rId9"/>
          <w:pgSz w:w="12240" w:h="15840"/>
          <w:pgMar w:top="1985" w:right="1134" w:bottom="1701" w:left="1985" w:header="720" w:footer="720" w:gutter="0"/>
          <w:pgNumType w:fmt="lowerRoman" w:start="1"/>
          <w:cols w:space="720"/>
          <w:docGrid w:linePitch="360"/>
        </w:sectPr>
      </w:pPr>
      <w:r w:rsidRPr="00A7674C">
        <w:rPr>
          <w:sz w:val="26"/>
          <w:szCs w:val="26"/>
        </w:rPr>
        <w:t>In summary, the essay provides a comprehensive exploration of optimization algorithms and delves into Continual Learning challenges and testing strategies for effective machine learning model deployment.</w:t>
      </w:r>
      <w:r w:rsidRPr="00F01C78">
        <w:rPr>
          <w:sz w:val="26"/>
          <w:szCs w:val="26"/>
          <w:lang w:val="vi-VN"/>
        </w:rPr>
        <w:br w:type="page"/>
      </w:r>
    </w:p>
    <w:bookmarkStart w:id="7" w:name="_Toc154351395" w:displacedByCustomXml="next"/>
    <w:bookmarkStart w:id="8" w:name="_Toc14715" w:displacedByCustomXml="next"/>
    <w:sdt>
      <w:sdtPr>
        <w:rPr>
          <w:rFonts w:eastAsia="SimSun"/>
          <w:b/>
          <w:bCs/>
          <w:sz w:val="32"/>
          <w:szCs w:val="32"/>
        </w:rPr>
        <w:id w:val="147476498"/>
        <w15:color w:val="DBDBDB"/>
        <w:docPartObj>
          <w:docPartGallery w:val="Table of Contents"/>
          <w:docPartUnique/>
        </w:docPartObj>
      </w:sdtPr>
      <w:sdtEndPr/>
      <w:sdtContent>
        <w:p w14:paraId="56A8C804" w14:textId="77777777" w:rsidR="000A4AA4" w:rsidRPr="00F01C78" w:rsidRDefault="00A7674C">
          <w:pPr>
            <w:spacing w:line="360" w:lineRule="auto"/>
            <w:jc w:val="center"/>
            <w:outlineLvl w:val="0"/>
            <w:rPr>
              <w:b/>
              <w:bCs/>
              <w:sz w:val="32"/>
              <w:szCs w:val="32"/>
            </w:rPr>
          </w:pPr>
          <w:r w:rsidRPr="00F01C78">
            <w:rPr>
              <w:rFonts w:eastAsia="SimSun"/>
              <w:b/>
              <w:bCs/>
              <w:sz w:val="32"/>
              <w:szCs w:val="32"/>
            </w:rPr>
            <w:t>TABLE OF CONTENTS</w:t>
          </w:r>
          <w:bookmarkEnd w:id="8"/>
          <w:bookmarkEnd w:id="7"/>
        </w:p>
        <w:p w14:paraId="573E30B4" w14:textId="53A73638" w:rsidR="0094022F" w:rsidRDefault="00A7674C">
          <w:pPr>
            <w:pStyle w:val="TOC1"/>
            <w:tabs>
              <w:tab w:val="right" w:leader="dot" w:pos="9111"/>
            </w:tabs>
            <w:rPr>
              <w:rFonts w:asciiTheme="minorHAnsi" w:eastAsiaTheme="minorEastAsia" w:hAnsiTheme="minorHAnsi" w:cstheme="minorBidi"/>
              <w:noProof/>
              <w:kern w:val="2"/>
              <w:sz w:val="22"/>
              <w:szCs w:val="22"/>
              <w14:ligatures w14:val="standardContextual"/>
            </w:rPr>
          </w:pPr>
          <w:r w:rsidRPr="00F01C78">
            <w:fldChar w:fldCharType="begin"/>
          </w:r>
          <w:r w:rsidRPr="00F01C78">
            <w:instrText xml:space="preserve">TOC \o "1-4" \h \u </w:instrText>
          </w:r>
          <w:r w:rsidRPr="00F01C78">
            <w:fldChar w:fldCharType="separate"/>
          </w:r>
          <w:hyperlink w:anchor="_Toc154351392" w:history="1">
            <w:r w:rsidR="0094022F" w:rsidRPr="001E7401">
              <w:rPr>
                <w:rStyle w:val="Hyperlink"/>
                <w:bCs/>
                <w:noProof/>
              </w:rPr>
              <w:t>ACKNOWLEDGEMENT</w:t>
            </w:r>
            <w:r w:rsidR="0094022F">
              <w:rPr>
                <w:noProof/>
              </w:rPr>
              <w:tab/>
            </w:r>
            <w:r w:rsidR="0094022F">
              <w:rPr>
                <w:noProof/>
              </w:rPr>
              <w:fldChar w:fldCharType="begin"/>
            </w:r>
            <w:r w:rsidR="0094022F">
              <w:rPr>
                <w:noProof/>
              </w:rPr>
              <w:instrText xml:space="preserve"> PAGEREF _Toc154351392 \h </w:instrText>
            </w:r>
            <w:r w:rsidR="0094022F">
              <w:rPr>
                <w:noProof/>
              </w:rPr>
            </w:r>
            <w:r w:rsidR="0094022F">
              <w:rPr>
                <w:noProof/>
              </w:rPr>
              <w:fldChar w:fldCharType="separate"/>
            </w:r>
            <w:r w:rsidR="0094022F">
              <w:rPr>
                <w:noProof/>
              </w:rPr>
              <w:t>i</w:t>
            </w:r>
            <w:r w:rsidR="0094022F">
              <w:rPr>
                <w:noProof/>
              </w:rPr>
              <w:fldChar w:fldCharType="end"/>
            </w:r>
          </w:hyperlink>
        </w:p>
        <w:p w14:paraId="07DF410F" w14:textId="457BDD4E" w:rsidR="0094022F" w:rsidRDefault="0094022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1393" w:history="1">
            <w:r w:rsidRPr="001E7401">
              <w:rPr>
                <w:rStyle w:val="Hyperlink"/>
                <w:noProof/>
                <w:lang w:val="vi-VN"/>
              </w:rPr>
              <w:t>ACKNOWLEDGEMENT AND EVALUATION SECTION BY INSTRUCTOR</w:t>
            </w:r>
            <w:r>
              <w:rPr>
                <w:noProof/>
              </w:rPr>
              <w:tab/>
            </w:r>
            <w:r>
              <w:rPr>
                <w:noProof/>
              </w:rPr>
              <w:fldChar w:fldCharType="begin"/>
            </w:r>
            <w:r>
              <w:rPr>
                <w:noProof/>
              </w:rPr>
              <w:instrText xml:space="preserve"> PAGEREF _Toc154351393 \h </w:instrText>
            </w:r>
            <w:r>
              <w:rPr>
                <w:noProof/>
              </w:rPr>
            </w:r>
            <w:r>
              <w:rPr>
                <w:noProof/>
              </w:rPr>
              <w:fldChar w:fldCharType="separate"/>
            </w:r>
            <w:r>
              <w:rPr>
                <w:noProof/>
              </w:rPr>
              <w:t>iii</w:t>
            </w:r>
            <w:r>
              <w:rPr>
                <w:noProof/>
              </w:rPr>
              <w:fldChar w:fldCharType="end"/>
            </w:r>
          </w:hyperlink>
        </w:p>
        <w:p w14:paraId="1ACFA3DC" w14:textId="4621661C" w:rsidR="0094022F" w:rsidRDefault="0094022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1394" w:history="1">
            <w:r w:rsidRPr="001E7401">
              <w:rPr>
                <w:rStyle w:val="Hyperlink"/>
                <w:noProof/>
              </w:rPr>
              <w:t>SUMMARY</w:t>
            </w:r>
            <w:r>
              <w:rPr>
                <w:noProof/>
              </w:rPr>
              <w:tab/>
            </w:r>
            <w:r>
              <w:rPr>
                <w:noProof/>
              </w:rPr>
              <w:fldChar w:fldCharType="begin"/>
            </w:r>
            <w:r>
              <w:rPr>
                <w:noProof/>
              </w:rPr>
              <w:instrText xml:space="preserve"> PAGEREF _Toc154351394 \h </w:instrText>
            </w:r>
            <w:r>
              <w:rPr>
                <w:noProof/>
              </w:rPr>
            </w:r>
            <w:r>
              <w:rPr>
                <w:noProof/>
              </w:rPr>
              <w:fldChar w:fldCharType="separate"/>
            </w:r>
            <w:r>
              <w:rPr>
                <w:noProof/>
              </w:rPr>
              <w:t>v</w:t>
            </w:r>
            <w:r>
              <w:rPr>
                <w:noProof/>
              </w:rPr>
              <w:fldChar w:fldCharType="end"/>
            </w:r>
          </w:hyperlink>
        </w:p>
        <w:p w14:paraId="2ACDE65F" w14:textId="19C591ED" w:rsidR="0094022F" w:rsidRDefault="0094022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1395" w:history="1">
            <w:r w:rsidRPr="001E7401">
              <w:rPr>
                <w:rStyle w:val="Hyperlink"/>
                <w:rFonts w:eastAsia="SimSun"/>
                <w:b/>
                <w:bCs/>
                <w:noProof/>
              </w:rPr>
              <w:t>TABLE OF CONTENTS</w:t>
            </w:r>
            <w:r>
              <w:rPr>
                <w:noProof/>
              </w:rPr>
              <w:tab/>
            </w:r>
            <w:r>
              <w:rPr>
                <w:noProof/>
              </w:rPr>
              <w:fldChar w:fldCharType="begin"/>
            </w:r>
            <w:r>
              <w:rPr>
                <w:noProof/>
              </w:rPr>
              <w:instrText xml:space="preserve"> PAGEREF _Toc154351395 \h </w:instrText>
            </w:r>
            <w:r>
              <w:rPr>
                <w:noProof/>
              </w:rPr>
            </w:r>
            <w:r>
              <w:rPr>
                <w:noProof/>
              </w:rPr>
              <w:fldChar w:fldCharType="separate"/>
            </w:r>
            <w:r>
              <w:rPr>
                <w:noProof/>
              </w:rPr>
              <w:t>1</w:t>
            </w:r>
            <w:r>
              <w:rPr>
                <w:noProof/>
              </w:rPr>
              <w:fldChar w:fldCharType="end"/>
            </w:r>
          </w:hyperlink>
        </w:p>
        <w:p w14:paraId="380B8DE0" w14:textId="09A08EB3" w:rsidR="0094022F" w:rsidRDefault="0094022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1396" w:history="1">
            <w:r w:rsidRPr="001E7401">
              <w:rPr>
                <w:rStyle w:val="Hyperlink"/>
                <w:b/>
                <w:noProof/>
              </w:rPr>
              <w:t>CHAPTER 1: OPTIMIZATION ALGORITHMS IN MACHINE LEARNING</w:t>
            </w:r>
            <w:r>
              <w:rPr>
                <w:noProof/>
              </w:rPr>
              <w:tab/>
            </w:r>
            <w:r>
              <w:rPr>
                <w:noProof/>
              </w:rPr>
              <w:fldChar w:fldCharType="begin"/>
            </w:r>
            <w:r>
              <w:rPr>
                <w:noProof/>
              </w:rPr>
              <w:instrText xml:space="preserve"> PAGEREF _Toc154351396 \h </w:instrText>
            </w:r>
            <w:r>
              <w:rPr>
                <w:noProof/>
              </w:rPr>
            </w:r>
            <w:r>
              <w:rPr>
                <w:noProof/>
              </w:rPr>
              <w:fldChar w:fldCharType="separate"/>
            </w:r>
            <w:r>
              <w:rPr>
                <w:noProof/>
              </w:rPr>
              <w:t>3</w:t>
            </w:r>
            <w:r>
              <w:rPr>
                <w:noProof/>
              </w:rPr>
              <w:fldChar w:fldCharType="end"/>
            </w:r>
          </w:hyperlink>
        </w:p>
        <w:p w14:paraId="2E4E892B" w14:textId="1B639B00" w:rsidR="0094022F" w:rsidRDefault="0094022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1397" w:history="1">
            <w:r w:rsidRPr="001E7401">
              <w:rPr>
                <w:rStyle w:val="Hyperlink"/>
                <w:noProof/>
              </w:rPr>
              <w:t>What are Optimizers in Machine Learning (Deep Learning) ?</w:t>
            </w:r>
            <w:r>
              <w:rPr>
                <w:noProof/>
              </w:rPr>
              <w:tab/>
            </w:r>
            <w:r>
              <w:rPr>
                <w:noProof/>
              </w:rPr>
              <w:fldChar w:fldCharType="begin"/>
            </w:r>
            <w:r>
              <w:rPr>
                <w:noProof/>
              </w:rPr>
              <w:instrText xml:space="preserve"> PAGEREF _Toc154351397 \h </w:instrText>
            </w:r>
            <w:r>
              <w:rPr>
                <w:noProof/>
              </w:rPr>
            </w:r>
            <w:r>
              <w:rPr>
                <w:noProof/>
              </w:rPr>
              <w:fldChar w:fldCharType="separate"/>
            </w:r>
            <w:r>
              <w:rPr>
                <w:noProof/>
              </w:rPr>
              <w:t>3</w:t>
            </w:r>
            <w:r>
              <w:rPr>
                <w:noProof/>
              </w:rPr>
              <w:fldChar w:fldCharType="end"/>
            </w:r>
          </w:hyperlink>
        </w:p>
        <w:p w14:paraId="15F0F258" w14:textId="636A91B9" w:rsidR="0094022F" w:rsidRDefault="0094022F">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1398" w:history="1">
            <w:r w:rsidRPr="001E7401">
              <w:rPr>
                <w:rStyle w:val="Hyperlink"/>
                <w:noProof/>
              </w:rPr>
              <w:t>1.1.</w:t>
            </w:r>
            <w:r>
              <w:rPr>
                <w:rFonts w:asciiTheme="minorHAnsi" w:eastAsiaTheme="minorEastAsia" w:hAnsiTheme="minorHAnsi" w:cstheme="minorBidi"/>
                <w:noProof/>
                <w:kern w:val="2"/>
                <w:sz w:val="22"/>
                <w:szCs w:val="22"/>
                <w14:ligatures w14:val="standardContextual"/>
              </w:rPr>
              <w:tab/>
            </w:r>
            <w:r w:rsidRPr="001E7401">
              <w:rPr>
                <w:rStyle w:val="Hyperlink"/>
                <w:noProof/>
              </w:rPr>
              <w:t>Gradient Des</w:t>
            </w:r>
            <w:r w:rsidRPr="001E7401">
              <w:rPr>
                <w:rStyle w:val="Hyperlink"/>
                <w:noProof/>
              </w:rPr>
              <w:t>c</w:t>
            </w:r>
            <w:r w:rsidRPr="001E7401">
              <w:rPr>
                <w:rStyle w:val="Hyperlink"/>
                <w:noProof/>
              </w:rPr>
              <w:t>ent</w:t>
            </w:r>
            <w:r>
              <w:rPr>
                <w:noProof/>
              </w:rPr>
              <w:tab/>
            </w:r>
            <w:r>
              <w:rPr>
                <w:noProof/>
              </w:rPr>
              <w:fldChar w:fldCharType="begin"/>
            </w:r>
            <w:r>
              <w:rPr>
                <w:noProof/>
              </w:rPr>
              <w:instrText xml:space="preserve"> PAGEREF _Toc154351398 \h </w:instrText>
            </w:r>
            <w:r>
              <w:rPr>
                <w:noProof/>
              </w:rPr>
            </w:r>
            <w:r>
              <w:rPr>
                <w:noProof/>
              </w:rPr>
              <w:fldChar w:fldCharType="separate"/>
            </w:r>
            <w:r>
              <w:rPr>
                <w:noProof/>
              </w:rPr>
              <w:t>3</w:t>
            </w:r>
            <w:r>
              <w:rPr>
                <w:noProof/>
              </w:rPr>
              <w:fldChar w:fldCharType="end"/>
            </w:r>
          </w:hyperlink>
        </w:p>
        <w:p w14:paraId="578DC487" w14:textId="10AF4280" w:rsidR="0094022F" w:rsidRDefault="0094022F">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1399" w:history="1">
            <w:r w:rsidRPr="001E7401">
              <w:rPr>
                <w:rStyle w:val="Hyperlink"/>
                <w:noProof/>
              </w:rPr>
              <w:t>1.2.</w:t>
            </w:r>
            <w:r>
              <w:rPr>
                <w:rFonts w:asciiTheme="minorHAnsi" w:eastAsiaTheme="minorEastAsia" w:hAnsiTheme="minorHAnsi" w:cstheme="minorBidi"/>
                <w:noProof/>
                <w:kern w:val="2"/>
                <w:sz w:val="22"/>
                <w:szCs w:val="22"/>
                <w14:ligatures w14:val="standardContextual"/>
              </w:rPr>
              <w:tab/>
            </w:r>
            <w:r w:rsidRPr="001E7401">
              <w:rPr>
                <w:rStyle w:val="Hyperlink"/>
                <w:noProof/>
              </w:rPr>
              <w:t>Stochastic Gradient Descent (SGD)</w:t>
            </w:r>
            <w:r>
              <w:rPr>
                <w:noProof/>
              </w:rPr>
              <w:tab/>
            </w:r>
            <w:r>
              <w:rPr>
                <w:noProof/>
              </w:rPr>
              <w:fldChar w:fldCharType="begin"/>
            </w:r>
            <w:r>
              <w:rPr>
                <w:noProof/>
              </w:rPr>
              <w:instrText xml:space="preserve"> PAGEREF _Toc154351399 \h </w:instrText>
            </w:r>
            <w:r>
              <w:rPr>
                <w:noProof/>
              </w:rPr>
            </w:r>
            <w:r>
              <w:rPr>
                <w:noProof/>
              </w:rPr>
              <w:fldChar w:fldCharType="separate"/>
            </w:r>
            <w:r>
              <w:rPr>
                <w:noProof/>
              </w:rPr>
              <w:t>4</w:t>
            </w:r>
            <w:r>
              <w:rPr>
                <w:noProof/>
              </w:rPr>
              <w:fldChar w:fldCharType="end"/>
            </w:r>
          </w:hyperlink>
        </w:p>
        <w:p w14:paraId="74B94F79" w14:textId="4BF69BF3" w:rsidR="0094022F" w:rsidRDefault="0094022F">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1400" w:history="1">
            <w:r w:rsidRPr="001E7401">
              <w:rPr>
                <w:rStyle w:val="Hyperlink"/>
                <w:noProof/>
              </w:rPr>
              <w:t>1.3.</w:t>
            </w:r>
            <w:r>
              <w:rPr>
                <w:rFonts w:asciiTheme="minorHAnsi" w:eastAsiaTheme="minorEastAsia" w:hAnsiTheme="minorHAnsi" w:cstheme="minorBidi"/>
                <w:noProof/>
                <w:kern w:val="2"/>
                <w:sz w:val="22"/>
                <w:szCs w:val="22"/>
                <w14:ligatures w14:val="standardContextual"/>
              </w:rPr>
              <w:tab/>
            </w:r>
            <w:r w:rsidRPr="001E7401">
              <w:rPr>
                <w:rStyle w:val="Hyperlink"/>
                <w:noProof/>
              </w:rPr>
              <w:t>Stochastic Gradient Descent with momentum</w:t>
            </w:r>
            <w:r>
              <w:rPr>
                <w:noProof/>
              </w:rPr>
              <w:tab/>
            </w:r>
            <w:r>
              <w:rPr>
                <w:noProof/>
              </w:rPr>
              <w:fldChar w:fldCharType="begin"/>
            </w:r>
            <w:r>
              <w:rPr>
                <w:noProof/>
              </w:rPr>
              <w:instrText xml:space="preserve"> PAGEREF _Toc154351400 \h </w:instrText>
            </w:r>
            <w:r>
              <w:rPr>
                <w:noProof/>
              </w:rPr>
            </w:r>
            <w:r>
              <w:rPr>
                <w:noProof/>
              </w:rPr>
              <w:fldChar w:fldCharType="separate"/>
            </w:r>
            <w:r>
              <w:rPr>
                <w:noProof/>
              </w:rPr>
              <w:t>4</w:t>
            </w:r>
            <w:r>
              <w:rPr>
                <w:noProof/>
              </w:rPr>
              <w:fldChar w:fldCharType="end"/>
            </w:r>
          </w:hyperlink>
        </w:p>
        <w:p w14:paraId="042ACC66" w14:textId="78B1972D" w:rsidR="0094022F" w:rsidRDefault="0094022F">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1401" w:history="1">
            <w:r w:rsidRPr="001E7401">
              <w:rPr>
                <w:rStyle w:val="Hyperlink"/>
                <w:noProof/>
              </w:rPr>
              <w:t>1.4.</w:t>
            </w:r>
            <w:r>
              <w:rPr>
                <w:rFonts w:asciiTheme="minorHAnsi" w:eastAsiaTheme="minorEastAsia" w:hAnsiTheme="minorHAnsi" w:cstheme="minorBidi"/>
                <w:noProof/>
                <w:kern w:val="2"/>
                <w:sz w:val="22"/>
                <w:szCs w:val="22"/>
                <w14:ligatures w14:val="standardContextual"/>
              </w:rPr>
              <w:tab/>
            </w:r>
            <w:r w:rsidRPr="001E7401">
              <w:rPr>
                <w:rStyle w:val="Hyperlink"/>
                <w:noProof/>
              </w:rPr>
              <w:t>Adagrad</w:t>
            </w:r>
            <w:r>
              <w:rPr>
                <w:noProof/>
              </w:rPr>
              <w:tab/>
            </w:r>
            <w:r>
              <w:rPr>
                <w:noProof/>
              </w:rPr>
              <w:fldChar w:fldCharType="begin"/>
            </w:r>
            <w:r>
              <w:rPr>
                <w:noProof/>
              </w:rPr>
              <w:instrText xml:space="preserve"> PAGEREF _Toc154351401 \h </w:instrText>
            </w:r>
            <w:r>
              <w:rPr>
                <w:noProof/>
              </w:rPr>
            </w:r>
            <w:r>
              <w:rPr>
                <w:noProof/>
              </w:rPr>
              <w:fldChar w:fldCharType="separate"/>
            </w:r>
            <w:r>
              <w:rPr>
                <w:noProof/>
              </w:rPr>
              <w:t>4</w:t>
            </w:r>
            <w:r>
              <w:rPr>
                <w:noProof/>
              </w:rPr>
              <w:fldChar w:fldCharType="end"/>
            </w:r>
          </w:hyperlink>
        </w:p>
        <w:p w14:paraId="78F006D8" w14:textId="6C030146" w:rsidR="0094022F" w:rsidRDefault="0094022F">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1402" w:history="1">
            <w:r w:rsidRPr="001E7401">
              <w:rPr>
                <w:rStyle w:val="Hyperlink"/>
                <w:rFonts w:eastAsia="sans-serif"/>
                <w:noProof/>
              </w:rPr>
              <w:t>1.5.</w:t>
            </w:r>
            <w:r>
              <w:rPr>
                <w:rFonts w:asciiTheme="minorHAnsi" w:eastAsiaTheme="minorEastAsia" w:hAnsiTheme="minorHAnsi" w:cstheme="minorBidi"/>
                <w:noProof/>
                <w:kern w:val="2"/>
                <w:sz w:val="22"/>
                <w:szCs w:val="22"/>
                <w14:ligatures w14:val="standardContextual"/>
              </w:rPr>
              <w:tab/>
            </w:r>
            <w:r w:rsidRPr="001E7401">
              <w:rPr>
                <w:rStyle w:val="Hyperlink"/>
                <w:rFonts w:eastAsia="sans-serif"/>
                <w:noProof/>
                <w:shd w:val="clear" w:color="auto" w:fill="FFFFFF"/>
              </w:rPr>
              <w:t>RMS Prop (Root Mean Square)</w:t>
            </w:r>
            <w:r>
              <w:rPr>
                <w:noProof/>
              </w:rPr>
              <w:tab/>
            </w:r>
            <w:r>
              <w:rPr>
                <w:noProof/>
              </w:rPr>
              <w:fldChar w:fldCharType="begin"/>
            </w:r>
            <w:r>
              <w:rPr>
                <w:noProof/>
              </w:rPr>
              <w:instrText xml:space="preserve"> PAGEREF _Toc154351402 \h </w:instrText>
            </w:r>
            <w:r>
              <w:rPr>
                <w:noProof/>
              </w:rPr>
            </w:r>
            <w:r>
              <w:rPr>
                <w:noProof/>
              </w:rPr>
              <w:fldChar w:fldCharType="separate"/>
            </w:r>
            <w:r>
              <w:rPr>
                <w:noProof/>
              </w:rPr>
              <w:t>4</w:t>
            </w:r>
            <w:r>
              <w:rPr>
                <w:noProof/>
              </w:rPr>
              <w:fldChar w:fldCharType="end"/>
            </w:r>
          </w:hyperlink>
        </w:p>
        <w:p w14:paraId="2B43899A" w14:textId="50941D65" w:rsidR="0094022F" w:rsidRDefault="0094022F">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51403" w:history="1">
            <w:r w:rsidRPr="001E7401">
              <w:rPr>
                <w:rStyle w:val="Hyperlink"/>
                <w:rFonts w:eastAsia="SimSun"/>
                <w:noProof/>
              </w:rPr>
              <w:t>1.6.</w:t>
            </w:r>
            <w:r>
              <w:rPr>
                <w:rFonts w:asciiTheme="minorHAnsi" w:eastAsiaTheme="minorEastAsia" w:hAnsiTheme="minorHAnsi" w:cstheme="minorBidi"/>
                <w:noProof/>
                <w:kern w:val="2"/>
                <w:sz w:val="22"/>
                <w:szCs w:val="22"/>
                <w14:ligatures w14:val="standardContextual"/>
              </w:rPr>
              <w:tab/>
            </w:r>
            <w:r w:rsidRPr="001E7401">
              <w:rPr>
                <w:rStyle w:val="Hyperlink"/>
                <w:rFonts w:eastAsia="SimSun"/>
                <w:noProof/>
              </w:rPr>
              <w:t>Adam</w:t>
            </w:r>
            <w:r>
              <w:rPr>
                <w:noProof/>
              </w:rPr>
              <w:tab/>
            </w:r>
            <w:r>
              <w:rPr>
                <w:noProof/>
              </w:rPr>
              <w:fldChar w:fldCharType="begin"/>
            </w:r>
            <w:r>
              <w:rPr>
                <w:noProof/>
              </w:rPr>
              <w:instrText xml:space="preserve"> PAGEREF _Toc154351403 \h </w:instrText>
            </w:r>
            <w:r>
              <w:rPr>
                <w:noProof/>
              </w:rPr>
            </w:r>
            <w:r>
              <w:rPr>
                <w:noProof/>
              </w:rPr>
              <w:fldChar w:fldCharType="separate"/>
            </w:r>
            <w:r>
              <w:rPr>
                <w:noProof/>
              </w:rPr>
              <w:t>4</w:t>
            </w:r>
            <w:r>
              <w:rPr>
                <w:noProof/>
              </w:rPr>
              <w:fldChar w:fldCharType="end"/>
            </w:r>
          </w:hyperlink>
        </w:p>
        <w:p w14:paraId="5902999B" w14:textId="36FA32FB" w:rsidR="0094022F" w:rsidRDefault="0094022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1404" w:history="1">
            <w:r w:rsidRPr="001E7401">
              <w:rPr>
                <w:rStyle w:val="Hyperlink"/>
                <w:b/>
                <w:noProof/>
              </w:rPr>
              <w:t>CHAPTER 2: CONTINUAL LEARNING AND TEST IN PRODUCTION</w:t>
            </w:r>
            <w:r>
              <w:rPr>
                <w:noProof/>
              </w:rPr>
              <w:tab/>
            </w:r>
            <w:r>
              <w:rPr>
                <w:noProof/>
              </w:rPr>
              <w:fldChar w:fldCharType="begin"/>
            </w:r>
            <w:r>
              <w:rPr>
                <w:noProof/>
              </w:rPr>
              <w:instrText xml:space="preserve"> PAGEREF _Toc154351404 \h </w:instrText>
            </w:r>
            <w:r>
              <w:rPr>
                <w:noProof/>
              </w:rPr>
            </w:r>
            <w:r>
              <w:rPr>
                <w:noProof/>
              </w:rPr>
              <w:fldChar w:fldCharType="separate"/>
            </w:r>
            <w:r>
              <w:rPr>
                <w:noProof/>
              </w:rPr>
              <w:t>5</w:t>
            </w:r>
            <w:r>
              <w:rPr>
                <w:noProof/>
              </w:rPr>
              <w:fldChar w:fldCharType="end"/>
            </w:r>
          </w:hyperlink>
        </w:p>
        <w:p w14:paraId="53CBC625" w14:textId="1237F319" w:rsidR="0094022F" w:rsidRDefault="0094022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351405" w:history="1">
            <w:r w:rsidRPr="001E7401">
              <w:rPr>
                <w:rStyle w:val="Hyperlink"/>
                <w:b/>
                <w:noProof/>
              </w:rPr>
              <w:t>2.1 Continual Learning</w:t>
            </w:r>
            <w:r>
              <w:rPr>
                <w:noProof/>
              </w:rPr>
              <w:tab/>
            </w:r>
            <w:r>
              <w:rPr>
                <w:noProof/>
              </w:rPr>
              <w:fldChar w:fldCharType="begin"/>
            </w:r>
            <w:r>
              <w:rPr>
                <w:noProof/>
              </w:rPr>
              <w:instrText xml:space="preserve"> PAGEREF _Toc154351405 \h </w:instrText>
            </w:r>
            <w:r>
              <w:rPr>
                <w:noProof/>
              </w:rPr>
            </w:r>
            <w:r>
              <w:rPr>
                <w:noProof/>
              </w:rPr>
              <w:fldChar w:fldCharType="separate"/>
            </w:r>
            <w:r>
              <w:rPr>
                <w:noProof/>
              </w:rPr>
              <w:t>5</w:t>
            </w:r>
            <w:r>
              <w:rPr>
                <w:noProof/>
              </w:rPr>
              <w:fldChar w:fldCharType="end"/>
            </w:r>
          </w:hyperlink>
        </w:p>
        <w:p w14:paraId="4B7D566D" w14:textId="734DF8AF" w:rsidR="0094022F" w:rsidRDefault="0094022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351406" w:history="1">
            <w:r w:rsidRPr="001E7401">
              <w:rPr>
                <w:rStyle w:val="Hyperlink"/>
                <w:b/>
                <w:i/>
                <w:noProof/>
              </w:rPr>
              <w:t>2.1.1 Why Continual Learning?</w:t>
            </w:r>
            <w:r>
              <w:rPr>
                <w:noProof/>
              </w:rPr>
              <w:tab/>
            </w:r>
            <w:r>
              <w:rPr>
                <w:noProof/>
              </w:rPr>
              <w:fldChar w:fldCharType="begin"/>
            </w:r>
            <w:r>
              <w:rPr>
                <w:noProof/>
              </w:rPr>
              <w:instrText xml:space="preserve"> PAGEREF _Toc154351406 \h </w:instrText>
            </w:r>
            <w:r>
              <w:rPr>
                <w:noProof/>
              </w:rPr>
            </w:r>
            <w:r>
              <w:rPr>
                <w:noProof/>
              </w:rPr>
              <w:fldChar w:fldCharType="separate"/>
            </w:r>
            <w:r>
              <w:rPr>
                <w:noProof/>
              </w:rPr>
              <w:t>6</w:t>
            </w:r>
            <w:r>
              <w:rPr>
                <w:noProof/>
              </w:rPr>
              <w:fldChar w:fldCharType="end"/>
            </w:r>
          </w:hyperlink>
        </w:p>
        <w:p w14:paraId="22697D66" w14:textId="655F4D77" w:rsidR="0094022F" w:rsidRDefault="0094022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351407" w:history="1">
            <w:r w:rsidRPr="001E7401">
              <w:rPr>
                <w:rStyle w:val="Hyperlink"/>
                <w:b/>
                <w:i/>
                <w:noProof/>
              </w:rPr>
              <w:t>2.1.2 Concept: Stateless retraining VS Stateful training</w:t>
            </w:r>
            <w:r>
              <w:rPr>
                <w:noProof/>
              </w:rPr>
              <w:tab/>
            </w:r>
            <w:r>
              <w:rPr>
                <w:noProof/>
              </w:rPr>
              <w:fldChar w:fldCharType="begin"/>
            </w:r>
            <w:r>
              <w:rPr>
                <w:noProof/>
              </w:rPr>
              <w:instrText xml:space="preserve"> PAGEREF _Toc154351407 \h </w:instrText>
            </w:r>
            <w:r>
              <w:rPr>
                <w:noProof/>
              </w:rPr>
            </w:r>
            <w:r>
              <w:rPr>
                <w:noProof/>
              </w:rPr>
              <w:fldChar w:fldCharType="separate"/>
            </w:r>
            <w:r>
              <w:rPr>
                <w:noProof/>
              </w:rPr>
              <w:t>6</w:t>
            </w:r>
            <w:r>
              <w:rPr>
                <w:noProof/>
              </w:rPr>
              <w:fldChar w:fldCharType="end"/>
            </w:r>
          </w:hyperlink>
        </w:p>
        <w:p w14:paraId="43FC77D0" w14:textId="2DFC230D" w:rsidR="0094022F" w:rsidRDefault="0094022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351408" w:history="1">
            <w:r w:rsidRPr="001E7401">
              <w:rPr>
                <w:rStyle w:val="Hyperlink"/>
                <w:noProof/>
              </w:rPr>
              <w:t>2.1.2.1 Stateless retraining</w:t>
            </w:r>
            <w:r>
              <w:rPr>
                <w:noProof/>
              </w:rPr>
              <w:tab/>
            </w:r>
            <w:r>
              <w:rPr>
                <w:noProof/>
              </w:rPr>
              <w:fldChar w:fldCharType="begin"/>
            </w:r>
            <w:r>
              <w:rPr>
                <w:noProof/>
              </w:rPr>
              <w:instrText xml:space="preserve"> PAGEREF _Toc154351408 \h </w:instrText>
            </w:r>
            <w:r>
              <w:rPr>
                <w:noProof/>
              </w:rPr>
            </w:r>
            <w:r>
              <w:rPr>
                <w:noProof/>
              </w:rPr>
              <w:fldChar w:fldCharType="separate"/>
            </w:r>
            <w:r>
              <w:rPr>
                <w:noProof/>
              </w:rPr>
              <w:t>7</w:t>
            </w:r>
            <w:r>
              <w:rPr>
                <w:noProof/>
              </w:rPr>
              <w:fldChar w:fldCharType="end"/>
            </w:r>
          </w:hyperlink>
        </w:p>
        <w:p w14:paraId="478D4486" w14:textId="5329CBEC" w:rsidR="0094022F" w:rsidRDefault="0094022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351409" w:history="1">
            <w:r w:rsidRPr="001E7401">
              <w:rPr>
                <w:rStyle w:val="Hyperlink"/>
                <w:noProof/>
              </w:rPr>
              <w:t>2.1.2.2 Stateful training (aka fine-tuning, incremental learning)</w:t>
            </w:r>
            <w:r>
              <w:rPr>
                <w:noProof/>
              </w:rPr>
              <w:tab/>
            </w:r>
            <w:r>
              <w:rPr>
                <w:noProof/>
              </w:rPr>
              <w:fldChar w:fldCharType="begin"/>
            </w:r>
            <w:r>
              <w:rPr>
                <w:noProof/>
              </w:rPr>
              <w:instrText xml:space="preserve"> PAGEREF _Toc154351409 \h </w:instrText>
            </w:r>
            <w:r>
              <w:rPr>
                <w:noProof/>
              </w:rPr>
            </w:r>
            <w:r>
              <w:rPr>
                <w:noProof/>
              </w:rPr>
              <w:fldChar w:fldCharType="separate"/>
            </w:r>
            <w:r>
              <w:rPr>
                <w:noProof/>
              </w:rPr>
              <w:t>7</w:t>
            </w:r>
            <w:r>
              <w:rPr>
                <w:noProof/>
              </w:rPr>
              <w:fldChar w:fldCharType="end"/>
            </w:r>
          </w:hyperlink>
        </w:p>
        <w:p w14:paraId="118A99FB" w14:textId="59AB4925" w:rsidR="0094022F" w:rsidRDefault="0094022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351410" w:history="1">
            <w:r w:rsidRPr="001E7401">
              <w:rPr>
                <w:rStyle w:val="Hyperlink"/>
                <w:b/>
                <w:i/>
                <w:noProof/>
              </w:rPr>
              <w:t>2.1.3 Concept: feature reuse through log and wait</w:t>
            </w:r>
            <w:r>
              <w:rPr>
                <w:noProof/>
              </w:rPr>
              <w:tab/>
            </w:r>
            <w:r>
              <w:rPr>
                <w:noProof/>
              </w:rPr>
              <w:fldChar w:fldCharType="begin"/>
            </w:r>
            <w:r>
              <w:rPr>
                <w:noProof/>
              </w:rPr>
              <w:instrText xml:space="preserve"> PAGEREF _Toc154351410 \h </w:instrText>
            </w:r>
            <w:r>
              <w:rPr>
                <w:noProof/>
              </w:rPr>
            </w:r>
            <w:r>
              <w:rPr>
                <w:noProof/>
              </w:rPr>
              <w:fldChar w:fldCharType="separate"/>
            </w:r>
            <w:r>
              <w:rPr>
                <w:noProof/>
              </w:rPr>
              <w:t>8</w:t>
            </w:r>
            <w:r>
              <w:rPr>
                <w:noProof/>
              </w:rPr>
              <w:fldChar w:fldCharType="end"/>
            </w:r>
          </w:hyperlink>
        </w:p>
        <w:p w14:paraId="0D41E8BC" w14:textId="3B2F0597" w:rsidR="0094022F" w:rsidRDefault="0094022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351411" w:history="1">
            <w:r w:rsidRPr="001E7401">
              <w:rPr>
                <w:rStyle w:val="Hyperlink"/>
                <w:b/>
                <w:i/>
                <w:noProof/>
              </w:rPr>
              <w:t>2.1.4 Continual Learning Challenges</w:t>
            </w:r>
            <w:r>
              <w:rPr>
                <w:noProof/>
              </w:rPr>
              <w:tab/>
            </w:r>
            <w:r>
              <w:rPr>
                <w:noProof/>
              </w:rPr>
              <w:fldChar w:fldCharType="begin"/>
            </w:r>
            <w:r>
              <w:rPr>
                <w:noProof/>
              </w:rPr>
              <w:instrText xml:space="preserve"> PAGEREF _Toc154351411 \h </w:instrText>
            </w:r>
            <w:r>
              <w:rPr>
                <w:noProof/>
              </w:rPr>
            </w:r>
            <w:r>
              <w:rPr>
                <w:noProof/>
              </w:rPr>
              <w:fldChar w:fldCharType="separate"/>
            </w:r>
            <w:r>
              <w:rPr>
                <w:noProof/>
              </w:rPr>
              <w:t>8</w:t>
            </w:r>
            <w:r>
              <w:rPr>
                <w:noProof/>
              </w:rPr>
              <w:fldChar w:fldCharType="end"/>
            </w:r>
          </w:hyperlink>
        </w:p>
        <w:p w14:paraId="348A30C4" w14:textId="386F3FBC" w:rsidR="0094022F" w:rsidRDefault="0094022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351412" w:history="1">
            <w:r w:rsidRPr="001E7401">
              <w:rPr>
                <w:rStyle w:val="Hyperlink"/>
                <w:noProof/>
              </w:rPr>
              <w:t>2.1.4.1 Fresh data access challenge</w:t>
            </w:r>
            <w:r>
              <w:rPr>
                <w:noProof/>
              </w:rPr>
              <w:tab/>
            </w:r>
            <w:r>
              <w:rPr>
                <w:noProof/>
              </w:rPr>
              <w:fldChar w:fldCharType="begin"/>
            </w:r>
            <w:r>
              <w:rPr>
                <w:noProof/>
              </w:rPr>
              <w:instrText xml:space="preserve"> PAGEREF _Toc154351412 \h </w:instrText>
            </w:r>
            <w:r>
              <w:rPr>
                <w:noProof/>
              </w:rPr>
            </w:r>
            <w:r>
              <w:rPr>
                <w:noProof/>
              </w:rPr>
              <w:fldChar w:fldCharType="separate"/>
            </w:r>
            <w:r>
              <w:rPr>
                <w:noProof/>
              </w:rPr>
              <w:t>9</w:t>
            </w:r>
            <w:r>
              <w:rPr>
                <w:noProof/>
              </w:rPr>
              <w:fldChar w:fldCharType="end"/>
            </w:r>
          </w:hyperlink>
        </w:p>
        <w:p w14:paraId="347D9915" w14:textId="6B8F5927" w:rsidR="0094022F" w:rsidRDefault="0094022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351413" w:history="1">
            <w:r w:rsidRPr="001E7401">
              <w:rPr>
                <w:rStyle w:val="Hyperlink"/>
                <w:noProof/>
              </w:rPr>
              <w:t>2.1.4.2 Evaluation Challenge</w:t>
            </w:r>
            <w:r>
              <w:rPr>
                <w:noProof/>
              </w:rPr>
              <w:tab/>
            </w:r>
            <w:r>
              <w:rPr>
                <w:noProof/>
              </w:rPr>
              <w:fldChar w:fldCharType="begin"/>
            </w:r>
            <w:r>
              <w:rPr>
                <w:noProof/>
              </w:rPr>
              <w:instrText xml:space="preserve"> PAGEREF _Toc154351413 \h </w:instrText>
            </w:r>
            <w:r>
              <w:rPr>
                <w:noProof/>
              </w:rPr>
            </w:r>
            <w:r>
              <w:rPr>
                <w:noProof/>
              </w:rPr>
              <w:fldChar w:fldCharType="separate"/>
            </w:r>
            <w:r>
              <w:rPr>
                <w:noProof/>
              </w:rPr>
              <w:t>10</w:t>
            </w:r>
            <w:r>
              <w:rPr>
                <w:noProof/>
              </w:rPr>
              <w:fldChar w:fldCharType="end"/>
            </w:r>
          </w:hyperlink>
        </w:p>
        <w:p w14:paraId="51669837" w14:textId="6922604F" w:rsidR="0094022F" w:rsidRDefault="0094022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351414" w:history="1">
            <w:r w:rsidRPr="001E7401">
              <w:rPr>
                <w:rStyle w:val="Hyperlink"/>
                <w:noProof/>
              </w:rPr>
              <w:t>2.1.4.3 Data scaling challenge</w:t>
            </w:r>
            <w:r>
              <w:rPr>
                <w:noProof/>
              </w:rPr>
              <w:tab/>
            </w:r>
            <w:r>
              <w:rPr>
                <w:noProof/>
              </w:rPr>
              <w:fldChar w:fldCharType="begin"/>
            </w:r>
            <w:r>
              <w:rPr>
                <w:noProof/>
              </w:rPr>
              <w:instrText xml:space="preserve"> PAGEREF _Toc154351414 \h </w:instrText>
            </w:r>
            <w:r>
              <w:rPr>
                <w:noProof/>
              </w:rPr>
            </w:r>
            <w:r>
              <w:rPr>
                <w:noProof/>
              </w:rPr>
              <w:fldChar w:fldCharType="separate"/>
            </w:r>
            <w:r>
              <w:rPr>
                <w:noProof/>
              </w:rPr>
              <w:t>11</w:t>
            </w:r>
            <w:r>
              <w:rPr>
                <w:noProof/>
              </w:rPr>
              <w:fldChar w:fldCharType="end"/>
            </w:r>
          </w:hyperlink>
        </w:p>
        <w:p w14:paraId="67EA4ACC" w14:textId="43A67475" w:rsidR="0094022F" w:rsidRDefault="0094022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351415" w:history="1">
            <w:r w:rsidRPr="001E7401">
              <w:rPr>
                <w:rStyle w:val="Hyperlink"/>
                <w:noProof/>
              </w:rPr>
              <w:t>2.1.4.4 Algorithm challenge</w:t>
            </w:r>
            <w:r>
              <w:rPr>
                <w:noProof/>
              </w:rPr>
              <w:tab/>
            </w:r>
            <w:r>
              <w:rPr>
                <w:noProof/>
              </w:rPr>
              <w:fldChar w:fldCharType="begin"/>
            </w:r>
            <w:r>
              <w:rPr>
                <w:noProof/>
              </w:rPr>
              <w:instrText xml:space="preserve"> PAGEREF _Toc154351415 \h </w:instrText>
            </w:r>
            <w:r>
              <w:rPr>
                <w:noProof/>
              </w:rPr>
            </w:r>
            <w:r>
              <w:rPr>
                <w:noProof/>
              </w:rPr>
              <w:fldChar w:fldCharType="separate"/>
            </w:r>
            <w:r>
              <w:rPr>
                <w:noProof/>
              </w:rPr>
              <w:t>11</w:t>
            </w:r>
            <w:r>
              <w:rPr>
                <w:noProof/>
              </w:rPr>
              <w:fldChar w:fldCharType="end"/>
            </w:r>
          </w:hyperlink>
        </w:p>
        <w:p w14:paraId="224465A1" w14:textId="1E0B3903" w:rsidR="0094022F" w:rsidRDefault="0094022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351416" w:history="1">
            <w:r w:rsidRPr="001E7401">
              <w:rPr>
                <w:rStyle w:val="Hyperlink"/>
                <w:b/>
                <w:i/>
                <w:noProof/>
              </w:rPr>
              <w:t>2.1.5 The Four Stages of Continual Learning</w:t>
            </w:r>
            <w:r>
              <w:rPr>
                <w:noProof/>
              </w:rPr>
              <w:tab/>
            </w:r>
            <w:r>
              <w:rPr>
                <w:noProof/>
              </w:rPr>
              <w:fldChar w:fldCharType="begin"/>
            </w:r>
            <w:r>
              <w:rPr>
                <w:noProof/>
              </w:rPr>
              <w:instrText xml:space="preserve"> PAGEREF _Toc154351416 \h </w:instrText>
            </w:r>
            <w:r>
              <w:rPr>
                <w:noProof/>
              </w:rPr>
            </w:r>
            <w:r>
              <w:rPr>
                <w:noProof/>
              </w:rPr>
              <w:fldChar w:fldCharType="separate"/>
            </w:r>
            <w:r>
              <w:rPr>
                <w:noProof/>
              </w:rPr>
              <w:t>12</w:t>
            </w:r>
            <w:r>
              <w:rPr>
                <w:noProof/>
              </w:rPr>
              <w:fldChar w:fldCharType="end"/>
            </w:r>
          </w:hyperlink>
        </w:p>
        <w:p w14:paraId="34FB8C15" w14:textId="05AE8EED" w:rsidR="0094022F" w:rsidRDefault="0094022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351417" w:history="1">
            <w:r w:rsidRPr="001E7401">
              <w:rPr>
                <w:rStyle w:val="Hyperlink"/>
                <w:noProof/>
              </w:rPr>
              <w:t>2.1.5.1 Stage 1: Manual, stateless retraining</w:t>
            </w:r>
            <w:r>
              <w:rPr>
                <w:noProof/>
              </w:rPr>
              <w:tab/>
            </w:r>
            <w:r>
              <w:rPr>
                <w:noProof/>
              </w:rPr>
              <w:fldChar w:fldCharType="begin"/>
            </w:r>
            <w:r>
              <w:rPr>
                <w:noProof/>
              </w:rPr>
              <w:instrText xml:space="preserve"> PAGEREF _Toc154351417 \h </w:instrText>
            </w:r>
            <w:r>
              <w:rPr>
                <w:noProof/>
              </w:rPr>
            </w:r>
            <w:r>
              <w:rPr>
                <w:noProof/>
              </w:rPr>
              <w:fldChar w:fldCharType="separate"/>
            </w:r>
            <w:r>
              <w:rPr>
                <w:noProof/>
              </w:rPr>
              <w:t>12</w:t>
            </w:r>
            <w:r>
              <w:rPr>
                <w:noProof/>
              </w:rPr>
              <w:fldChar w:fldCharType="end"/>
            </w:r>
          </w:hyperlink>
        </w:p>
        <w:p w14:paraId="3139DD1E" w14:textId="3438D830" w:rsidR="0094022F" w:rsidRDefault="0094022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351418" w:history="1">
            <w:r w:rsidRPr="001E7401">
              <w:rPr>
                <w:rStyle w:val="Hyperlink"/>
                <w:noProof/>
              </w:rPr>
              <w:t>2.1.5.2 Stage 2: Fixed schedule automated stateless retraining</w:t>
            </w:r>
            <w:r>
              <w:rPr>
                <w:noProof/>
              </w:rPr>
              <w:tab/>
            </w:r>
            <w:r>
              <w:rPr>
                <w:noProof/>
              </w:rPr>
              <w:fldChar w:fldCharType="begin"/>
            </w:r>
            <w:r>
              <w:rPr>
                <w:noProof/>
              </w:rPr>
              <w:instrText xml:space="preserve"> PAGEREF _Toc154351418 \h </w:instrText>
            </w:r>
            <w:r>
              <w:rPr>
                <w:noProof/>
              </w:rPr>
            </w:r>
            <w:r>
              <w:rPr>
                <w:noProof/>
              </w:rPr>
              <w:fldChar w:fldCharType="separate"/>
            </w:r>
            <w:r>
              <w:rPr>
                <w:noProof/>
              </w:rPr>
              <w:t>12</w:t>
            </w:r>
            <w:r>
              <w:rPr>
                <w:noProof/>
              </w:rPr>
              <w:fldChar w:fldCharType="end"/>
            </w:r>
          </w:hyperlink>
        </w:p>
        <w:p w14:paraId="13E4996C" w14:textId="0A39C4CF" w:rsidR="0094022F" w:rsidRDefault="0094022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351419" w:history="1">
            <w:r w:rsidRPr="001E7401">
              <w:rPr>
                <w:rStyle w:val="Hyperlink"/>
                <w:noProof/>
              </w:rPr>
              <w:t>2.1.5.3 Stage 3: Fixed schedule automated stateful training</w:t>
            </w:r>
            <w:r>
              <w:rPr>
                <w:noProof/>
              </w:rPr>
              <w:tab/>
            </w:r>
            <w:r>
              <w:rPr>
                <w:noProof/>
              </w:rPr>
              <w:fldChar w:fldCharType="begin"/>
            </w:r>
            <w:r>
              <w:rPr>
                <w:noProof/>
              </w:rPr>
              <w:instrText xml:space="preserve"> PAGEREF _Toc154351419 \h </w:instrText>
            </w:r>
            <w:r>
              <w:rPr>
                <w:noProof/>
              </w:rPr>
            </w:r>
            <w:r>
              <w:rPr>
                <w:noProof/>
              </w:rPr>
              <w:fldChar w:fldCharType="separate"/>
            </w:r>
            <w:r>
              <w:rPr>
                <w:noProof/>
              </w:rPr>
              <w:t>13</w:t>
            </w:r>
            <w:r>
              <w:rPr>
                <w:noProof/>
              </w:rPr>
              <w:fldChar w:fldCharType="end"/>
            </w:r>
          </w:hyperlink>
        </w:p>
        <w:p w14:paraId="43DE8FB0" w14:textId="3184679C" w:rsidR="0094022F" w:rsidRDefault="0094022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351420" w:history="1">
            <w:r w:rsidRPr="001E7401">
              <w:rPr>
                <w:rStyle w:val="Hyperlink"/>
                <w:noProof/>
              </w:rPr>
              <w:t>2.1.5.4 Stage 4: Continual learning</w:t>
            </w:r>
            <w:r>
              <w:rPr>
                <w:noProof/>
              </w:rPr>
              <w:tab/>
            </w:r>
            <w:r>
              <w:rPr>
                <w:noProof/>
              </w:rPr>
              <w:fldChar w:fldCharType="begin"/>
            </w:r>
            <w:r>
              <w:rPr>
                <w:noProof/>
              </w:rPr>
              <w:instrText xml:space="preserve"> PAGEREF _Toc154351420 \h </w:instrText>
            </w:r>
            <w:r>
              <w:rPr>
                <w:noProof/>
              </w:rPr>
            </w:r>
            <w:r>
              <w:rPr>
                <w:noProof/>
              </w:rPr>
              <w:fldChar w:fldCharType="separate"/>
            </w:r>
            <w:r>
              <w:rPr>
                <w:noProof/>
              </w:rPr>
              <w:t>14</w:t>
            </w:r>
            <w:r>
              <w:rPr>
                <w:noProof/>
              </w:rPr>
              <w:fldChar w:fldCharType="end"/>
            </w:r>
          </w:hyperlink>
        </w:p>
        <w:p w14:paraId="4C3B2968" w14:textId="04984820" w:rsidR="0094022F" w:rsidRDefault="0094022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51421" w:history="1">
            <w:r w:rsidRPr="001E7401">
              <w:rPr>
                <w:rStyle w:val="Hyperlink"/>
                <w:b/>
                <w:noProof/>
              </w:rPr>
              <w:t>REFERENCES</w:t>
            </w:r>
            <w:r>
              <w:rPr>
                <w:noProof/>
              </w:rPr>
              <w:tab/>
            </w:r>
            <w:r>
              <w:rPr>
                <w:noProof/>
              </w:rPr>
              <w:fldChar w:fldCharType="begin"/>
            </w:r>
            <w:r>
              <w:rPr>
                <w:noProof/>
              </w:rPr>
              <w:instrText xml:space="preserve"> PAGEREF _Toc154351421 \h </w:instrText>
            </w:r>
            <w:r>
              <w:rPr>
                <w:noProof/>
              </w:rPr>
            </w:r>
            <w:r>
              <w:rPr>
                <w:noProof/>
              </w:rPr>
              <w:fldChar w:fldCharType="separate"/>
            </w:r>
            <w:r>
              <w:rPr>
                <w:noProof/>
              </w:rPr>
              <w:t>16</w:t>
            </w:r>
            <w:r>
              <w:rPr>
                <w:noProof/>
              </w:rPr>
              <w:fldChar w:fldCharType="end"/>
            </w:r>
          </w:hyperlink>
        </w:p>
        <w:p w14:paraId="56A8C837" w14:textId="14B045CA" w:rsidR="000A4AA4" w:rsidRPr="00F01C78" w:rsidRDefault="00A7674C">
          <w:pPr>
            <w:spacing w:line="360" w:lineRule="auto"/>
            <w:rPr>
              <w:sz w:val="26"/>
              <w:szCs w:val="26"/>
            </w:rPr>
          </w:pPr>
          <w:r w:rsidRPr="00F01C78">
            <w:fldChar w:fldCharType="end"/>
          </w:r>
        </w:p>
      </w:sdtContent>
    </w:sdt>
    <w:p w14:paraId="56A8C838" w14:textId="77777777" w:rsidR="000A4AA4" w:rsidRPr="00F01C78" w:rsidRDefault="00A7674C">
      <w:pPr>
        <w:spacing w:after="200" w:line="360" w:lineRule="auto"/>
        <w:rPr>
          <w:sz w:val="26"/>
          <w:szCs w:val="26"/>
        </w:rPr>
      </w:pPr>
      <w:r w:rsidRPr="00F01C78">
        <w:rPr>
          <w:sz w:val="26"/>
          <w:szCs w:val="26"/>
        </w:rPr>
        <w:br w:type="page"/>
      </w:r>
    </w:p>
    <w:p w14:paraId="56A8C839" w14:textId="77777777" w:rsidR="000A4AA4" w:rsidRPr="00F01C78" w:rsidRDefault="00A7674C">
      <w:pPr>
        <w:spacing w:line="360" w:lineRule="auto"/>
        <w:outlineLvl w:val="0"/>
        <w:rPr>
          <w:b/>
          <w:sz w:val="32"/>
          <w:szCs w:val="32"/>
        </w:rPr>
      </w:pPr>
      <w:bookmarkStart w:id="9" w:name="_Toc154351396"/>
      <w:r w:rsidRPr="00F01C78">
        <w:rPr>
          <w:b/>
          <w:sz w:val="32"/>
          <w:szCs w:val="32"/>
        </w:rPr>
        <w:lastRenderedPageBreak/>
        <w:t>CHAPTER 1: OPTIMIZATION ALGORITHMS IN MACHINE LEARNING</w:t>
      </w:r>
      <w:bookmarkEnd w:id="9"/>
    </w:p>
    <w:p w14:paraId="70047D3E" w14:textId="759C49D3" w:rsidR="00F01C78" w:rsidRPr="00C57E04" w:rsidRDefault="00F01C78" w:rsidP="00C57E04">
      <w:pPr>
        <w:pStyle w:val="Heading1"/>
        <w:spacing w:before="0"/>
        <w:rPr>
          <w:rFonts w:ascii="Times New Roman" w:hAnsi="Times New Roman" w:cs="Times New Roman"/>
          <w:b w:val="0"/>
          <w:bCs w:val="0"/>
          <w:color w:val="auto"/>
        </w:rPr>
      </w:pPr>
      <w:bookmarkStart w:id="10" w:name="_Toc154351397"/>
      <w:r w:rsidRPr="00C57E04">
        <w:rPr>
          <w:rFonts w:ascii="Times New Roman" w:hAnsi="Times New Roman" w:cs="Times New Roman"/>
          <w:color w:val="auto"/>
        </w:rPr>
        <w:t>What are Optimizers in Machine Learning (Deep Learning) ?</w:t>
      </w:r>
      <w:bookmarkEnd w:id="10"/>
    </w:p>
    <w:p w14:paraId="7745B5E5" w14:textId="77777777" w:rsidR="00F01C78" w:rsidRPr="00F01C78" w:rsidRDefault="00F01C78" w:rsidP="00F01C78">
      <w:pPr>
        <w:jc w:val="both"/>
      </w:pPr>
    </w:p>
    <w:p w14:paraId="4860147E" w14:textId="7ABA49ED" w:rsidR="00F01C78" w:rsidRPr="00F01C78" w:rsidRDefault="00F01C78" w:rsidP="00F01C78">
      <w:pPr>
        <w:jc w:val="both"/>
        <w:rPr>
          <w:sz w:val="26"/>
          <w:szCs w:val="26"/>
        </w:rPr>
      </w:pPr>
      <w:r w:rsidRPr="00F01C78">
        <w:rPr>
          <w:sz w:val="26"/>
          <w:szCs w:val="26"/>
        </w:rPr>
        <w:t>+ Optimizers are algorithms that adjust the model’s parameters during training to minimize a loss function and maximize accuracy. They enable neural networks to learn from data by iteratively updating weights and biases</w:t>
      </w:r>
    </w:p>
    <w:p w14:paraId="28FEFAD2" w14:textId="77777777" w:rsidR="00F01C78" w:rsidRPr="00F01C78" w:rsidRDefault="00F01C78" w:rsidP="00F01C78">
      <w:pPr>
        <w:jc w:val="both"/>
        <w:rPr>
          <w:sz w:val="26"/>
          <w:szCs w:val="26"/>
        </w:rPr>
      </w:pPr>
    </w:p>
    <w:p w14:paraId="58E903FC" w14:textId="2C029927" w:rsidR="00F01C78" w:rsidRPr="00F01C78" w:rsidRDefault="00F01C78" w:rsidP="00F01C78">
      <w:pPr>
        <w:jc w:val="both"/>
        <w:rPr>
          <w:sz w:val="26"/>
          <w:szCs w:val="26"/>
        </w:rPr>
      </w:pPr>
      <w:r w:rsidRPr="00F01C78">
        <w:rPr>
          <w:sz w:val="26"/>
          <w:szCs w:val="26"/>
        </w:rPr>
        <w:t xml:space="preserve">+ Commonly used and well-known optimizers are </w:t>
      </w:r>
      <w:r w:rsidRPr="00F01C78">
        <w:rPr>
          <w:b/>
          <w:bCs/>
          <w:sz w:val="26"/>
          <w:szCs w:val="26"/>
        </w:rPr>
        <w:t>Gradient Descent</w:t>
      </w:r>
      <w:r w:rsidRPr="00F01C78">
        <w:rPr>
          <w:sz w:val="26"/>
          <w:szCs w:val="26"/>
        </w:rPr>
        <w:t xml:space="preserve">, </w:t>
      </w:r>
      <w:r w:rsidRPr="00F01C78">
        <w:rPr>
          <w:b/>
          <w:bCs/>
          <w:sz w:val="26"/>
          <w:szCs w:val="26"/>
        </w:rPr>
        <w:t xml:space="preserve">Stochastic Gradient Descent (SGD), RMSprop and Adam. </w:t>
      </w:r>
      <w:r w:rsidRPr="00F01C78">
        <w:rPr>
          <w:sz w:val="26"/>
          <w:szCs w:val="26"/>
        </w:rPr>
        <w:t>Each of them has specific update rules, learning rates and momentum to find optimal model parameters for improving performance.</w:t>
      </w:r>
    </w:p>
    <w:p w14:paraId="7E4AAF23" w14:textId="77777777" w:rsidR="00F01C78" w:rsidRPr="00F01C78" w:rsidRDefault="00F01C78" w:rsidP="00F01C78">
      <w:pPr>
        <w:jc w:val="both"/>
      </w:pPr>
    </w:p>
    <w:p w14:paraId="122DD4B1" w14:textId="77777777" w:rsidR="00F01C78" w:rsidRPr="00F01C78" w:rsidRDefault="00F01C78" w:rsidP="00F01C78">
      <w:pPr>
        <w:jc w:val="both"/>
      </w:pPr>
    </w:p>
    <w:p w14:paraId="03455143" w14:textId="77777777" w:rsidR="00F01C78" w:rsidRPr="00C57E04" w:rsidRDefault="00F01C78" w:rsidP="00C57E04">
      <w:pPr>
        <w:rPr>
          <w:sz w:val="28"/>
          <w:szCs w:val="28"/>
        </w:rPr>
      </w:pPr>
    </w:p>
    <w:p w14:paraId="154B2B58" w14:textId="7D8158DA" w:rsidR="00F01C78" w:rsidRPr="00C57E04" w:rsidRDefault="00F01C78" w:rsidP="00C57E04">
      <w:pPr>
        <w:pStyle w:val="Heading1"/>
        <w:numPr>
          <w:ilvl w:val="1"/>
          <w:numId w:val="55"/>
        </w:numPr>
        <w:spacing w:before="0"/>
        <w:rPr>
          <w:rFonts w:ascii="Times New Roman" w:hAnsi="Times New Roman" w:cs="Times New Roman"/>
          <w:color w:val="auto"/>
        </w:rPr>
      </w:pPr>
      <w:bookmarkStart w:id="11" w:name="_Toc154351398"/>
      <w:r w:rsidRPr="00C57E04">
        <w:rPr>
          <w:rFonts w:ascii="Times New Roman" w:hAnsi="Times New Roman" w:cs="Times New Roman"/>
          <w:color w:val="auto"/>
        </w:rPr>
        <w:t>Gradient Descent</w:t>
      </w:r>
      <w:bookmarkEnd w:id="11"/>
    </w:p>
    <w:p w14:paraId="7FCA84B1" w14:textId="77777777" w:rsidR="00F01C78" w:rsidRPr="00F01C78" w:rsidRDefault="00F01C78" w:rsidP="00F01C78">
      <w:pPr>
        <w:jc w:val="both"/>
      </w:pPr>
    </w:p>
    <w:p w14:paraId="17517436" w14:textId="57B3045B" w:rsidR="00F01C78" w:rsidRPr="00F01C78" w:rsidRDefault="00F01C78" w:rsidP="00F01C78">
      <w:pPr>
        <w:jc w:val="both"/>
        <w:rPr>
          <w:sz w:val="26"/>
          <w:szCs w:val="26"/>
        </w:rPr>
      </w:pPr>
      <w:r w:rsidRPr="00F01C78">
        <w:rPr>
          <w:sz w:val="26"/>
          <w:szCs w:val="26"/>
        </w:rPr>
        <w:t>- Imagine there is a valley, and the height of this valley can be thought as magnitude for loss function J(w,b). The deeper we go of the valley, the lower the value of loss function. The same happens to Gradient descent, we start at a position of the valley with arbitrary initial coefficients (w = 0 and b = 0,usually) and then we gradually go down by using an optimizer to update our coefficients. We will go at one direction as long as the next step the deeper than the one we are in, we will only stop when there is no deeper way around us to go, that is where we got to the minimum of loss function - best performance.</w:t>
      </w:r>
    </w:p>
    <w:p w14:paraId="2AE4037A" w14:textId="77777777" w:rsidR="00F01C78" w:rsidRPr="00F01C78" w:rsidRDefault="00F01C78" w:rsidP="00F01C78">
      <w:pPr>
        <w:jc w:val="both"/>
        <w:rPr>
          <w:sz w:val="26"/>
          <w:szCs w:val="26"/>
        </w:rPr>
      </w:pPr>
    </w:p>
    <w:p w14:paraId="08661A38" w14:textId="09BAE942" w:rsidR="00F01C78" w:rsidRPr="00F01C78" w:rsidRDefault="00F01C78" w:rsidP="00F01C78">
      <w:pPr>
        <w:jc w:val="both"/>
        <w:rPr>
          <w:sz w:val="26"/>
          <w:szCs w:val="26"/>
        </w:rPr>
      </w:pPr>
      <w:r w:rsidRPr="00F01C78">
        <w:rPr>
          <w:sz w:val="26"/>
          <w:szCs w:val="26"/>
        </w:rPr>
        <w:t>- Here is how we could possibly imagine about gradient descent, normally this bowl would be in 3D as there are weight, bias and value of loss function</w:t>
      </w:r>
    </w:p>
    <w:p w14:paraId="500880FA" w14:textId="77777777" w:rsidR="00F01C78" w:rsidRPr="00F01C78" w:rsidRDefault="00F01C78" w:rsidP="00F01C78">
      <w:pPr>
        <w:jc w:val="both"/>
      </w:pPr>
    </w:p>
    <w:p w14:paraId="7148DE38" w14:textId="77777777" w:rsidR="00F01C78" w:rsidRPr="00F01C78" w:rsidRDefault="00F01C78" w:rsidP="00F01C78">
      <w:pPr>
        <w:ind w:leftChars="900" w:left="2160"/>
        <w:jc w:val="both"/>
        <w:rPr>
          <w:rFonts w:eastAsia="SimSun"/>
        </w:rPr>
      </w:pPr>
      <w:r w:rsidRPr="00F01C78">
        <w:rPr>
          <w:rFonts w:eastAsia="SimSun"/>
          <w:noProof/>
        </w:rPr>
        <w:drawing>
          <wp:inline distT="0" distB="0" distL="114300" distR="114300" wp14:anchorId="0FEFA11F" wp14:editId="7704E0AD">
            <wp:extent cx="3357245" cy="2632075"/>
            <wp:effectExtent l="9525" t="9525" r="16510" b="10160"/>
            <wp:docPr id="884489785" name="Picture 8844897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357245" cy="2632075"/>
                    </a:xfrm>
                    <a:prstGeom prst="rect">
                      <a:avLst/>
                    </a:prstGeom>
                    <a:noFill/>
                    <a:ln w="9525">
                      <a:solidFill>
                        <a:schemeClr val="tx1"/>
                      </a:solidFill>
                    </a:ln>
                  </pic:spPr>
                </pic:pic>
              </a:graphicData>
            </a:graphic>
          </wp:inline>
        </w:drawing>
      </w:r>
    </w:p>
    <w:p w14:paraId="1381FDA9" w14:textId="77777777" w:rsidR="00F01C78" w:rsidRPr="00F01C78" w:rsidRDefault="00F01C78" w:rsidP="00F01C78">
      <w:pPr>
        <w:ind w:leftChars="900" w:left="2160"/>
        <w:jc w:val="both"/>
        <w:rPr>
          <w:rFonts w:eastAsia="SimSun"/>
        </w:rPr>
      </w:pPr>
    </w:p>
    <w:p w14:paraId="7CED04D9" w14:textId="77777777" w:rsidR="00F01C78" w:rsidRPr="00F01C78" w:rsidRDefault="00F01C78" w:rsidP="00F01C78">
      <w:pPr>
        <w:ind w:leftChars="900" w:left="2160"/>
        <w:jc w:val="both"/>
        <w:rPr>
          <w:rFonts w:eastAsia="SimSun"/>
        </w:rPr>
      </w:pPr>
    </w:p>
    <w:p w14:paraId="2BDFEB79" w14:textId="77777777" w:rsidR="00F01C78" w:rsidRPr="00F01C78" w:rsidRDefault="00F01C78" w:rsidP="00F01C78">
      <w:pPr>
        <w:ind w:leftChars="900" w:left="2160"/>
        <w:jc w:val="both"/>
        <w:rPr>
          <w:rFonts w:eastAsia="SimSun"/>
        </w:rPr>
      </w:pPr>
    </w:p>
    <w:p w14:paraId="48595780" w14:textId="77777777" w:rsidR="00F01C78" w:rsidRPr="00F01C78" w:rsidRDefault="00F01C78" w:rsidP="00F01C78">
      <w:pPr>
        <w:ind w:leftChars="900" w:left="2160"/>
        <w:jc w:val="both"/>
        <w:rPr>
          <w:rFonts w:eastAsia="SimSun"/>
        </w:rPr>
      </w:pPr>
    </w:p>
    <w:p w14:paraId="267E9B79" w14:textId="77777777" w:rsidR="00F01C78" w:rsidRPr="00F01C78" w:rsidRDefault="00F01C78" w:rsidP="00F01C78">
      <w:pPr>
        <w:ind w:leftChars="900" w:left="2160"/>
        <w:jc w:val="both"/>
        <w:rPr>
          <w:rFonts w:eastAsia="SimSun"/>
        </w:rPr>
      </w:pPr>
    </w:p>
    <w:p w14:paraId="621F3FDB" w14:textId="77777777" w:rsidR="00F01C78" w:rsidRPr="00F01C78" w:rsidRDefault="00F01C78" w:rsidP="00F01C78">
      <w:pPr>
        <w:rPr>
          <w:rFonts w:eastAsia="SimSun"/>
          <w:sz w:val="26"/>
          <w:szCs w:val="26"/>
        </w:rPr>
      </w:pPr>
    </w:p>
    <w:p w14:paraId="63E198A9" w14:textId="77777777" w:rsidR="00F01C78" w:rsidRPr="00F01C78" w:rsidRDefault="00F01C78" w:rsidP="00F01C78">
      <w:pPr>
        <w:rPr>
          <w:rFonts w:eastAsia="SimSun"/>
          <w:sz w:val="26"/>
          <w:szCs w:val="26"/>
        </w:rPr>
      </w:pPr>
      <w:r w:rsidRPr="00F01C78">
        <w:rPr>
          <w:rFonts w:eastAsia="SimSun"/>
          <w:sz w:val="26"/>
          <w:szCs w:val="26"/>
        </w:rPr>
        <w:tab/>
      </w:r>
      <w:r w:rsidRPr="00F01C78">
        <w:rPr>
          <w:rFonts w:eastAsia="SimSun"/>
          <w:sz w:val="26"/>
          <w:szCs w:val="26"/>
        </w:rPr>
        <w:tab/>
      </w:r>
      <w:r w:rsidRPr="00F01C78">
        <w:rPr>
          <w:rFonts w:eastAsia="SimSun"/>
          <w:sz w:val="26"/>
          <w:szCs w:val="26"/>
        </w:rPr>
        <w:tab/>
        <w:t>- Mathematical Expression</w:t>
      </w:r>
    </w:p>
    <w:p w14:paraId="60AA7F02" w14:textId="77777777" w:rsidR="00F01C78" w:rsidRPr="00F01C78" w:rsidRDefault="00F01C78" w:rsidP="00F01C78">
      <w:pPr>
        <w:ind w:leftChars="800" w:left="1920" w:firstLineChars="300" w:firstLine="780"/>
        <w:jc w:val="both"/>
        <w:rPr>
          <w:sz w:val="26"/>
          <w:szCs w:val="26"/>
        </w:rPr>
      </w:pPr>
      <w:r w:rsidRPr="00F01C78">
        <w:rPr>
          <w:noProof/>
          <w:sz w:val="26"/>
          <w:szCs w:val="26"/>
        </w:rPr>
        <w:drawing>
          <wp:inline distT="0" distB="0" distL="114300" distR="114300" wp14:anchorId="112C3274" wp14:editId="67984B4E">
            <wp:extent cx="2915920" cy="1469390"/>
            <wp:effectExtent l="9525" t="9525" r="15875" b="14605"/>
            <wp:docPr id="3" name="Picture 3" descr="A math equations on a transparent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th equations on a transparent background&#10;&#10;Description automatically generated"/>
                    <pic:cNvPicPr>
                      <a:picLocks noChangeAspect="1"/>
                    </pic:cNvPicPr>
                  </pic:nvPicPr>
                  <pic:blipFill>
                    <a:blip r:embed="rId11"/>
                    <a:stretch>
                      <a:fillRect/>
                    </a:stretch>
                  </pic:blipFill>
                  <pic:spPr>
                    <a:xfrm>
                      <a:off x="0" y="0"/>
                      <a:ext cx="2915920" cy="1469390"/>
                    </a:xfrm>
                    <a:prstGeom prst="rect">
                      <a:avLst/>
                    </a:prstGeom>
                    <a:noFill/>
                    <a:ln>
                      <a:solidFill>
                        <a:schemeClr val="tx1"/>
                      </a:solidFill>
                    </a:ln>
                  </pic:spPr>
                </pic:pic>
              </a:graphicData>
            </a:graphic>
          </wp:inline>
        </w:drawing>
      </w:r>
    </w:p>
    <w:p w14:paraId="07D753FC" w14:textId="77777777" w:rsidR="00F01C78" w:rsidRPr="00F01C78" w:rsidRDefault="00F01C78" w:rsidP="00F01C78">
      <w:pPr>
        <w:ind w:leftChars="1400" w:left="3360"/>
        <w:jc w:val="both"/>
        <w:rPr>
          <w:sz w:val="26"/>
          <w:szCs w:val="26"/>
        </w:rPr>
      </w:pPr>
    </w:p>
    <w:p w14:paraId="6ABD9F5E" w14:textId="6293466A" w:rsidR="00F01C78" w:rsidRPr="00F01C78" w:rsidRDefault="00F01C78" w:rsidP="00056437">
      <w:pPr>
        <w:jc w:val="both"/>
        <w:rPr>
          <w:sz w:val="26"/>
          <w:szCs w:val="26"/>
        </w:rPr>
      </w:pPr>
      <w:r w:rsidRPr="00F01C78">
        <w:rPr>
          <w:sz w:val="26"/>
          <w:szCs w:val="26"/>
        </w:rPr>
        <w:t xml:space="preserve">- If data is huge it would be computationally expensive to perform gradient descent and for those non-convex functions </w:t>
      </w:r>
    </w:p>
    <w:p w14:paraId="51A5A55E" w14:textId="77777777" w:rsidR="00F01C78" w:rsidRPr="00C57E04" w:rsidRDefault="00F01C78" w:rsidP="00657E4E">
      <w:pPr>
        <w:rPr>
          <w:sz w:val="28"/>
          <w:szCs w:val="28"/>
        </w:rPr>
      </w:pPr>
    </w:p>
    <w:p w14:paraId="5AC5E03D" w14:textId="22404D6D" w:rsidR="00F01C78" w:rsidRPr="00C57E04" w:rsidRDefault="00F01C78" w:rsidP="00C57E04">
      <w:pPr>
        <w:pStyle w:val="Heading1"/>
        <w:numPr>
          <w:ilvl w:val="1"/>
          <w:numId w:val="55"/>
        </w:numPr>
        <w:spacing w:before="0"/>
        <w:rPr>
          <w:rFonts w:ascii="Times New Roman" w:hAnsi="Times New Roman" w:cs="Times New Roman"/>
          <w:color w:val="auto"/>
        </w:rPr>
      </w:pPr>
      <w:bookmarkStart w:id="12" w:name="_Toc154351399"/>
      <w:r w:rsidRPr="00C57E04">
        <w:rPr>
          <w:rFonts w:ascii="Times New Roman" w:hAnsi="Times New Roman" w:cs="Times New Roman"/>
          <w:color w:val="auto"/>
        </w:rPr>
        <w:t>Stochastic Gradient Descent (SGD)</w:t>
      </w:r>
      <w:bookmarkEnd w:id="12"/>
    </w:p>
    <w:p w14:paraId="74385CDF" w14:textId="77777777" w:rsidR="00F01C78" w:rsidRPr="00F01C78" w:rsidRDefault="00F01C78" w:rsidP="00F01C78">
      <w:pPr>
        <w:jc w:val="both"/>
      </w:pPr>
    </w:p>
    <w:p w14:paraId="314FD99D" w14:textId="0DDFB46D" w:rsidR="00F01C78" w:rsidRPr="00F01C78" w:rsidRDefault="00F01C78" w:rsidP="00056437">
      <w:pPr>
        <w:ind w:firstLine="90"/>
        <w:jc w:val="both"/>
        <w:rPr>
          <w:sz w:val="26"/>
          <w:szCs w:val="26"/>
        </w:rPr>
      </w:pPr>
      <w:r w:rsidRPr="00F01C78">
        <w:rPr>
          <w:sz w:val="26"/>
          <w:szCs w:val="26"/>
        </w:rPr>
        <w:t>- This is a better version of Gradient Descent, SGD could tackle the problem of massive data. “Stochastic” means random or arbitrary, and that is also the way the algorithm works, it randomly select the batches of data - only taking a few samples from dataset.</w:t>
      </w:r>
    </w:p>
    <w:p w14:paraId="5F5C2696" w14:textId="77777777" w:rsidR="00F01C78" w:rsidRPr="00F01C78" w:rsidRDefault="00F01C78" w:rsidP="00F01C78">
      <w:pPr>
        <w:jc w:val="both"/>
        <w:rPr>
          <w:sz w:val="26"/>
          <w:szCs w:val="26"/>
        </w:rPr>
      </w:pPr>
    </w:p>
    <w:p w14:paraId="6D413E6D" w14:textId="77777777" w:rsidR="00F01C78" w:rsidRPr="00F01C78" w:rsidRDefault="00F01C78" w:rsidP="00F01C78">
      <w:pPr>
        <w:jc w:val="both"/>
        <w:rPr>
          <w:sz w:val="26"/>
          <w:szCs w:val="26"/>
        </w:rPr>
      </w:pPr>
    </w:p>
    <w:p w14:paraId="7B04D80D" w14:textId="77777777" w:rsidR="00F01C78" w:rsidRPr="00F01C78" w:rsidRDefault="00F01C78" w:rsidP="00F01C78">
      <w:pPr>
        <w:tabs>
          <w:tab w:val="left" w:pos="2400"/>
        </w:tabs>
        <w:ind w:leftChars="1100" w:left="2640"/>
        <w:jc w:val="both"/>
        <w:rPr>
          <w:rFonts w:eastAsia="SimSun"/>
          <w:sz w:val="26"/>
          <w:szCs w:val="26"/>
        </w:rPr>
      </w:pPr>
      <w:r w:rsidRPr="00F01C78">
        <w:rPr>
          <w:rFonts w:eastAsia="SimSun"/>
          <w:noProof/>
          <w:sz w:val="26"/>
          <w:szCs w:val="26"/>
        </w:rPr>
        <w:drawing>
          <wp:inline distT="0" distB="0" distL="114300" distR="114300" wp14:anchorId="588DCDE5" wp14:editId="5320ACDF">
            <wp:extent cx="3179445" cy="2385060"/>
            <wp:effectExtent l="9525" t="9525" r="1143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2"/>
                    <a:stretch>
                      <a:fillRect/>
                    </a:stretch>
                  </pic:blipFill>
                  <pic:spPr>
                    <a:xfrm>
                      <a:off x="0" y="0"/>
                      <a:ext cx="3179445" cy="2385060"/>
                    </a:xfrm>
                    <a:prstGeom prst="rect">
                      <a:avLst/>
                    </a:prstGeom>
                    <a:noFill/>
                    <a:ln w="9525">
                      <a:solidFill>
                        <a:schemeClr val="tx1"/>
                      </a:solidFill>
                    </a:ln>
                  </pic:spPr>
                </pic:pic>
              </a:graphicData>
            </a:graphic>
          </wp:inline>
        </w:drawing>
      </w:r>
    </w:p>
    <w:p w14:paraId="03E15FB1" w14:textId="77777777" w:rsidR="00F01C78" w:rsidRPr="00F01C78" w:rsidRDefault="00F01C78" w:rsidP="00F01C78">
      <w:pPr>
        <w:tabs>
          <w:tab w:val="left" w:pos="2400"/>
        </w:tabs>
        <w:jc w:val="both"/>
        <w:rPr>
          <w:rFonts w:eastAsia="SimSun"/>
          <w:sz w:val="26"/>
          <w:szCs w:val="26"/>
        </w:rPr>
      </w:pPr>
    </w:p>
    <w:p w14:paraId="7820AB3D" w14:textId="77777777" w:rsidR="00F01C78" w:rsidRPr="00F01C78" w:rsidRDefault="00F01C78" w:rsidP="00F01C78">
      <w:pPr>
        <w:tabs>
          <w:tab w:val="left" w:pos="2400"/>
        </w:tabs>
        <w:jc w:val="both"/>
        <w:rPr>
          <w:rFonts w:eastAsia="SimSun"/>
          <w:sz w:val="26"/>
          <w:szCs w:val="26"/>
        </w:rPr>
      </w:pPr>
    </w:p>
    <w:p w14:paraId="18564E3B" w14:textId="77777777" w:rsidR="00F01C78" w:rsidRPr="00F01C78" w:rsidRDefault="00F01C78" w:rsidP="00F01C78">
      <w:pPr>
        <w:tabs>
          <w:tab w:val="left" w:pos="2400"/>
        </w:tabs>
        <w:jc w:val="both"/>
        <w:rPr>
          <w:rFonts w:eastAsia="SimSun"/>
          <w:sz w:val="26"/>
          <w:szCs w:val="26"/>
        </w:rPr>
      </w:pPr>
    </w:p>
    <w:p w14:paraId="4203E5B4" w14:textId="5A197FF4" w:rsidR="00F01C78" w:rsidRPr="00F01C78" w:rsidRDefault="00F01C78" w:rsidP="00F01C78">
      <w:pPr>
        <w:jc w:val="both"/>
        <w:rPr>
          <w:sz w:val="26"/>
          <w:szCs w:val="26"/>
        </w:rPr>
      </w:pPr>
      <w:r w:rsidRPr="00F01C78">
        <w:rPr>
          <w:sz w:val="26"/>
          <w:szCs w:val="26"/>
        </w:rPr>
        <w:t>- Similar to GD, first we select initial w,b and learning rate alpha, then randomly shuffle the data at each iteration to reach an approximate minimum.</w:t>
      </w:r>
    </w:p>
    <w:p w14:paraId="2A90140B" w14:textId="1F4EA2FD" w:rsidR="00F01C78" w:rsidRPr="00F01C78" w:rsidRDefault="00F01C78" w:rsidP="00F01C78">
      <w:pPr>
        <w:jc w:val="both"/>
        <w:rPr>
          <w:sz w:val="26"/>
          <w:szCs w:val="26"/>
        </w:rPr>
      </w:pPr>
      <w:r w:rsidRPr="00F01C78">
        <w:rPr>
          <w:sz w:val="26"/>
          <w:szCs w:val="26"/>
        </w:rPr>
        <w:t xml:space="preserve">- Downside: </w:t>
      </w:r>
      <w:r w:rsidRPr="00F01C78">
        <w:rPr>
          <w:rFonts w:eastAsia="sans-serif"/>
          <w:color w:val="222222"/>
          <w:sz w:val="26"/>
          <w:szCs w:val="26"/>
          <w:shd w:val="clear" w:color="auto" w:fill="FFFFFF"/>
        </w:rPr>
        <w:t>Since we are not using the whole dataset but the batches of it for each iteration, the path taken by the algorithm is full of noise as compared to the gradient descent algorithm; It is still time consuming to compute but not as much as Gradient Descent.</w:t>
      </w:r>
    </w:p>
    <w:p w14:paraId="745DA1D1" w14:textId="77777777" w:rsidR="00F01C78" w:rsidRPr="00F01C78" w:rsidRDefault="00F01C78" w:rsidP="00F01C78">
      <w:pPr>
        <w:jc w:val="both"/>
        <w:rPr>
          <w:sz w:val="26"/>
          <w:szCs w:val="26"/>
        </w:rPr>
      </w:pPr>
    </w:p>
    <w:p w14:paraId="4715B521" w14:textId="77777777" w:rsidR="00F01C78" w:rsidRPr="00F01C78" w:rsidRDefault="00F01C78" w:rsidP="00F01C78">
      <w:pPr>
        <w:jc w:val="both"/>
      </w:pPr>
    </w:p>
    <w:p w14:paraId="26D2838A" w14:textId="77777777" w:rsidR="00F01C78" w:rsidRPr="00F01C78" w:rsidRDefault="00F01C78" w:rsidP="00F01C78">
      <w:pPr>
        <w:ind w:left="90"/>
        <w:jc w:val="both"/>
      </w:pPr>
    </w:p>
    <w:p w14:paraId="750D02B9" w14:textId="72A90229" w:rsidR="00F01C78" w:rsidRPr="00C57E04" w:rsidRDefault="00F01C78" w:rsidP="00C57E04">
      <w:pPr>
        <w:pStyle w:val="Heading1"/>
        <w:numPr>
          <w:ilvl w:val="1"/>
          <w:numId w:val="55"/>
        </w:numPr>
        <w:spacing w:before="0"/>
        <w:rPr>
          <w:rFonts w:ascii="Times New Roman" w:hAnsi="Times New Roman" w:cs="Times New Roman"/>
          <w:color w:val="auto"/>
        </w:rPr>
      </w:pPr>
      <w:bookmarkStart w:id="13" w:name="_Toc154351400"/>
      <w:r w:rsidRPr="00C57E04">
        <w:rPr>
          <w:rFonts w:ascii="Times New Roman" w:hAnsi="Times New Roman" w:cs="Times New Roman"/>
          <w:color w:val="auto"/>
        </w:rPr>
        <w:t>Stochastic Gradient Descent with momentum</w:t>
      </w:r>
      <w:bookmarkEnd w:id="13"/>
    </w:p>
    <w:p w14:paraId="0F2E58E3" w14:textId="77777777" w:rsidR="00F01C78" w:rsidRPr="00F01C78" w:rsidRDefault="00F01C78" w:rsidP="00F01C78">
      <w:pPr>
        <w:jc w:val="both"/>
        <w:rPr>
          <w:b/>
          <w:bCs/>
        </w:rPr>
      </w:pPr>
    </w:p>
    <w:p w14:paraId="0014C2AD" w14:textId="7FAB2811" w:rsidR="00F01C78" w:rsidRPr="00F01C78" w:rsidRDefault="00F01C78" w:rsidP="00F01C78">
      <w:pPr>
        <w:jc w:val="both"/>
        <w:rPr>
          <w:rFonts w:eastAsia="sans-serif"/>
          <w:color w:val="222222"/>
          <w:sz w:val="26"/>
          <w:szCs w:val="26"/>
          <w:shd w:val="clear" w:color="auto" w:fill="FFFFFF"/>
        </w:rPr>
      </w:pPr>
      <w:r w:rsidRPr="00F01C78">
        <w:rPr>
          <w:b/>
          <w:bCs/>
          <w:sz w:val="26"/>
          <w:szCs w:val="26"/>
        </w:rPr>
        <w:t xml:space="preserve">- </w:t>
      </w:r>
      <w:r w:rsidRPr="00F01C78">
        <w:rPr>
          <w:sz w:val="26"/>
          <w:szCs w:val="26"/>
        </w:rPr>
        <w:t xml:space="preserve">The momentum part helps faster convergence of the loss function by multplying to the derivatives part. </w:t>
      </w:r>
      <w:r w:rsidRPr="00F01C78">
        <w:rPr>
          <w:rFonts w:eastAsia="sans-serif"/>
          <w:color w:val="222222"/>
          <w:sz w:val="26"/>
          <w:szCs w:val="26"/>
          <w:shd w:val="clear" w:color="auto" w:fill="FFFFFF"/>
        </w:rPr>
        <w:t>Stochastic gradient descent oscillates between either direction of the gradient and updates the weights accordingly. However, adding a fraction of the previous update to the current update will make the process a bit faster. </w:t>
      </w:r>
    </w:p>
    <w:p w14:paraId="377D21E4" w14:textId="77777777" w:rsidR="00F01C78" w:rsidRPr="00F01C78" w:rsidRDefault="00F01C78" w:rsidP="00F01C78">
      <w:pPr>
        <w:jc w:val="both"/>
        <w:rPr>
          <w:rFonts w:eastAsia="sans-serif"/>
          <w:color w:val="222222"/>
          <w:sz w:val="26"/>
          <w:szCs w:val="26"/>
          <w:shd w:val="clear" w:color="auto" w:fill="FFFFFF"/>
        </w:rPr>
      </w:pPr>
    </w:p>
    <w:p w14:paraId="568A06C3" w14:textId="2D93C018" w:rsidR="00F01C78" w:rsidRPr="00F01C78" w:rsidRDefault="00F01C78" w:rsidP="00F01C78">
      <w:pPr>
        <w:jc w:val="both"/>
        <w:rPr>
          <w:rFonts w:eastAsia="sans-serif"/>
          <w:color w:val="222222"/>
          <w:sz w:val="26"/>
          <w:szCs w:val="26"/>
          <w:shd w:val="clear" w:color="auto" w:fill="FFFFFF"/>
        </w:rPr>
      </w:pPr>
      <w:r w:rsidRPr="00F01C78">
        <w:rPr>
          <w:rFonts w:eastAsia="sans-serif"/>
          <w:color w:val="222222"/>
          <w:sz w:val="26"/>
          <w:szCs w:val="26"/>
          <w:shd w:val="clear" w:color="auto" w:fill="FFFFFF"/>
        </w:rPr>
        <w:t>- It use a algorithm called exponentially weighted moving average, where the momentum v of t has larger weight than v of (t-n)  (0 &lt;= n &lt; t)</w:t>
      </w:r>
    </w:p>
    <w:p w14:paraId="083253A4" w14:textId="77777777" w:rsidR="00F01C78" w:rsidRPr="00F01C78" w:rsidRDefault="00F01C78" w:rsidP="00F01C78">
      <w:pPr>
        <w:jc w:val="both"/>
        <w:rPr>
          <w:rFonts w:eastAsia="sans-serif"/>
          <w:color w:val="222222"/>
          <w:sz w:val="26"/>
          <w:szCs w:val="26"/>
          <w:shd w:val="clear" w:color="auto" w:fill="FFFFFF"/>
        </w:rPr>
      </w:pPr>
    </w:p>
    <w:p w14:paraId="0DBF642B" w14:textId="77777777" w:rsidR="00F01C78" w:rsidRPr="00F01C78" w:rsidRDefault="00F01C78" w:rsidP="00F01C78">
      <w:pPr>
        <w:ind w:leftChars="400" w:left="960"/>
        <w:jc w:val="both"/>
        <w:rPr>
          <w:sz w:val="26"/>
          <w:szCs w:val="26"/>
        </w:rPr>
      </w:pPr>
      <w:r w:rsidRPr="00F01C78">
        <w:rPr>
          <w:noProof/>
          <w:sz w:val="26"/>
          <w:szCs w:val="26"/>
        </w:rPr>
        <w:drawing>
          <wp:inline distT="0" distB="0" distL="114300" distR="114300" wp14:anchorId="2794C952" wp14:editId="11FC0E42">
            <wp:extent cx="5271770" cy="3155950"/>
            <wp:effectExtent l="9525" t="9525" r="22225" b="19685"/>
            <wp:docPr id="5" name="Picture 5"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and a diagram&#10;&#10;Description automatically generated with medium confidence"/>
                    <pic:cNvPicPr>
                      <a:picLocks noChangeAspect="1"/>
                    </pic:cNvPicPr>
                  </pic:nvPicPr>
                  <pic:blipFill>
                    <a:blip r:embed="rId13"/>
                    <a:stretch>
                      <a:fillRect/>
                    </a:stretch>
                  </pic:blipFill>
                  <pic:spPr>
                    <a:xfrm>
                      <a:off x="0" y="0"/>
                      <a:ext cx="5271770" cy="3155950"/>
                    </a:xfrm>
                    <a:prstGeom prst="rect">
                      <a:avLst/>
                    </a:prstGeom>
                    <a:noFill/>
                    <a:ln>
                      <a:solidFill>
                        <a:schemeClr val="tx1"/>
                      </a:solidFill>
                    </a:ln>
                  </pic:spPr>
                </pic:pic>
              </a:graphicData>
            </a:graphic>
          </wp:inline>
        </w:drawing>
      </w:r>
    </w:p>
    <w:p w14:paraId="027271D5" w14:textId="77777777" w:rsidR="00F01C78" w:rsidRPr="00F01C78" w:rsidRDefault="00F01C78" w:rsidP="00F01C78">
      <w:pPr>
        <w:ind w:leftChars="400" w:left="960"/>
        <w:jc w:val="both"/>
        <w:rPr>
          <w:sz w:val="26"/>
          <w:szCs w:val="26"/>
        </w:rPr>
      </w:pPr>
    </w:p>
    <w:p w14:paraId="7B85B24C" w14:textId="77777777" w:rsidR="00F01C78" w:rsidRPr="00F01C78" w:rsidRDefault="00F01C78" w:rsidP="00F01C78">
      <w:pPr>
        <w:ind w:leftChars="400" w:left="960"/>
        <w:jc w:val="both"/>
        <w:rPr>
          <w:sz w:val="26"/>
          <w:szCs w:val="26"/>
        </w:rPr>
      </w:pPr>
    </w:p>
    <w:p w14:paraId="5315F71C" w14:textId="77777777" w:rsidR="00F01C78" w:rsidRPr="00F01C78" w:rsidRDefault="00F01C78" w:rsidP="00056437">
      <w:pPr>
        <w:jc w:val="both"/>
        <w:rPr>
          <w:sz w:val="26"/>
          <w:szCs w:val="26"/>
        </w:rPr>
      </w:pPr>
      <w:r w:rsidRPr="00F01C78">
        <w:rPr>
          <w:sz w:val="26"/>
          <w:szCs w:val="26"/>
        </w:rPr>
        <w:t>- Using momentum for SGD can even make it convergence faster, But if combining with choosing the right learning rate, we would faster the process but it would be easier to land on local minima, it is like a trough on the way we are going down hill, and this make the predicting accuracy bad.</w:t>
      </w:r>
    </w:p>
    <w:p w14:paraId="0CB5D480" w14:textId="77777777" w:rsidR="00F01C78" w:rsidRPr="00F01C78" w:rsidRDefault="00F01C78" w:rsidP="00F01C78">
      <w:pPr>
        <w:ind w:leftChars="400" w:left="960"/>
        <w:jc w:val="both"/>
        <w:rPr>
          <w:sz w:val="26"/>
          <w:szCs w:val="26"/>
        </w:rPr>
      </w:pPr>
    </w:p>
    <w:p w14:paraId="36A5F87C" w14:textId="77777777" w:rsidR="00F01C78" w:rsidRPr="00F01C78" w:rsidRDefault="00F01C78" w:rsidP="00F01C78">
      <w:pPr>
        <w:ind w:leftChars="400" w:left="960"/>
        <w:jc w:val="both"/>
        <w:rPr>
          <w:sz w:val="26"/>
          <w:szCs w:val="26"/>
        </w:rPr>
      </w:pPr>
    </w:p>
    <w:p w14:paraId="4E50C5A8" w14:textId="706D22B1" w:rsidR="0094022F" w:rsidRPr="00C57E04" w:rsidRDefault="0094022F" w:rsidP="0094022F">
      <w:pPr>
        <w:pStyle w:val="Heading1"/>
        <w:numPr>
          <w:ilvl w:val="1"/>
          <w:numId w:val="55"/>
        </w:numPr>
        <w:spacing w:before="0"/>
        <w:rPr>
          <w:rFonts w:ascii="Times New Roman" w:hAnsi="Times New Roman" w:cs="Times New Roman"/>
          <w:color w:val="auto"/>
        </w:rPr>
      </w:pPr>
      <w:bookmarkStart w:id="14" w:name="_Toc154351401"/>
      <w:r>
        <w:rPr>
          <w:rFonts w:ascii="Times New Roman" w:hAnsi="Times New Roman" w:cs="Times New Roman"/>
          <w:color w:val="auto"/>
        </w:rPr>
        <w:t>Adagrad</w:t>
      </w:r>
      <w:bookmarkEnd w:id="14"/>
    </w:p>
    <w:p w14:paraId="0BBB9540" w14:textId="77777777" w:rsidR="0094022F" w:rsidRPr="00F01C78" w:rsidRDefault="0094022F" w:rsidP="0094022F">
      <w:pPr>
        <w:jc w:val="both"/>
        <w:rPr>
          <w:b/>
          <w:bCs/>
        </w:rPr>
      </w:pPr>
    </w:p>
    <w:p w14:paraId="36597C36" w14:textId="77777777" w:rsidR="0094022F" w:rsidRPr="00F01C78" w:rsidRDefault="0094022F" w:rsidP="0094022F">
      <w:pPr>
        <w:jc w:val="both"/>
        <w:rPr>
          <w:rFonts w:eastAsia="sans-serif"/>
          <w:color w:val="222222"/>
          <w:sz w:val="26"/>
          <w:szCs w:val="26"/>
          <w:shd w:val="clear" w:color="auto" w:fill="FFFFFF"/>
        </w:rPr>
      </w:pPr>
      <w:r w:rsidRPr="00F01C78">
        <w:rPr>
          <w:b/>
          <w:bCs/>
          <w:sz w:val="26"/>
          <w:szCs w:val="26"/>
        </w:rPr>
        <w:t xml:space="preserve">- </w:t>
      </w:r>
      <w:r w:rsidRPr="00F01C78">
        <w:rPr>
          <w:sz w:val="26"/>
          <w:szCs w:val="26"/>
        </w:rPr>
        <w:t xml:space="preserve">The momentum part helps faster convergence of the loss function by multplying to the derivatives part. </w:t>
      </w:r>
      <w:r w:rsidRPr="00F01C78">
        <w:rPr>
          <w:rFonts w:eastAsia="sans-serif"/>
          <w:color w:val="222222"/>
          <w:sz w:val="26"/>
          <w:szCs w:val="26"/>
          <w:shd w:val="clear" w:color="auto" w:fill="FFFFFF"/>
        </w:rPr>
        <w:t>Stochastic gradient descent oscillates between either direction of the gradient and updates the weights accordingly. However, adding a fraction of the previous update to the current update will make the process a bit faster. </w:t>
      </w:r>
    </w:p>
    <w:p w14:paraId="21FEF3CB" w14:textId="77777777" w:rsidR="0094022F" w:rsidRPr="00F01C78" w:rsidRDefault="0094022F" w:rsidP="0094022F">
      <w:pPr>
        <w:jc w:val="both"/>
        <w:rPr>
          <w:rFonts w:eastAsia="sans-serif"/>
          <w:color w:val="222222"/>
          <w:sz w:val="26"/>
          <w:szCs w:val="26"/>
          <w:shd w:val="clear" w:color="auto" w:fill="FFFFFF"/>
        </w:rPr>
      </w:pPr>
    </w:p>
    <w:p w14:paraId="4CDB73DC" w14:textId="77777777" w:rsidR="0094022F" w:rsidRPr="00F01C78" w:rsidRDefault="0094022F" w:rsidP="0094022F">
      <w:pPr>
        <w:jc w:val="both"/>
        <w:rPr>
          <w:rFonts w:eastAsia="sans-serif"/>
          <w:color w:val="222222"/>
          <w:sz w:val="26"/>
          <w:szCs w:val="26"/>
          <w:shd w:val="clear" w:color="auto" w:fill="FFFFFF"/>
        </w:rPr>
      </w:pPr>
      <w:r w:rsidRPr="00F01C78">
        <w:rPr>
          <w:rFonts w:eastAsia="sans-serif"/>
          <w:color w:val="222222"/>
          <w:sz w:val="26"/>
          <w:szCs w:val="26"/>
          <w:shd w:val="clear" w:color="auto" w:fill="FFFFFF"/>
        </w:rPr>
        <w:t>- It use a algorithm called exponentially weighted moving average, where the momentum v of t has larger weight than v of (t-n)  (0 &lt;= n &lt; t)</w:t>
      </w:r>
    </w:p>
    <w:p w14:paraId="19F892D8" w14:textId="77777777" w:rsidR="0094022F" w:rsidRPr="00F01C78" w:rsidRDefault="0094022F" w:rsidP="0094022F">
      <w:pPr>
        <w:jc w:val="both"/>
        <w:rPr>
          <w:rFonts w:eastAsia="sans-serif"/>
          <w:color w:val="222222"/>
          <w:sz w:val="26"/>
          <w:szCs w:val="26"/>
          <w:shd w:val="clear" w:color="auto" w:fill="FFFFFF"/>
        </w:rPr>
      </w:pPr>
    </w:p>
    <w:p w14:paraId="70262CBA" w14:textId="77777777" w:rsidR="0094022F" w:rsidRPr="00F01C78" w:rsidRDefault="0094022F" w:rsidP="0094022F">
      <w:pPr>
        <w:ind w:leftChars="400" w:left="960"/>
        <w:jc w:val="both"/>
        <w:rPr>
          <w:sz w:val="26"/>
          <w:szCs w:val="26"/>
        </w:rPr>
      </w:pPr>
      <w:r w:rsidRPr="00F01C78">
        <w:rPr>
          <w:noProof/>
          <w:sz w:val="26"/>
          <w:szCs w:val="26"/>
        </w:rPr>
        <w:drawing>
          <wp:inline distT="0" distB="0" distL="114300" distR="114300" wp14:anchorId="4933FAEC" wp14:editId="6A2DFA83">
            <wp:extent cx="5271770" cy="3155950"/>
            <wp:effectExtent l="9525" t="9525" r="22225" b="19685"/>
            <wp:docPr id="39992459" name="Picture 39992459"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and a diagram&#10;&#10;Description automatically generated with medium confidence"/>
                    <pic:cNvPicPr>
                      <a:picLocks noChangeAspect="1"/>
                    </pic:cNvPicPr>
                  </pic:nvPicPr>
                  <pic:blipFill>
                    <a:blip r:embed="rId13"/>
                    <a:stretch>
                      <a:fillRect/>
                    </a:stretch>
                  </pic:blipFill>
                  <pic:spPr>
                    <a:xfrm>
                      <a:off x="0" y="0"/>
                      <a:ext cx="5271770" cy="3155950"/>
                    </a:xfrm>
                    <a:prstGeom prst="rect">
                      <a:avLst/>
                    </a:prstGeom>
                    <a:noFill/>
                    <a:ln>
                      <a:solidFill>
                        <a:schemeClr val="tx1"/>
                      </a:solidFill>
                    </a:ln>
                  </pic:spPr>
                </pic:pic>
              </a:graphicData>
            </a:graphic>
          </wp:inline>
        </w:drawing>
      </w:r>
    </w:p>
    <w:p w14:paraId="038EC79F" w14:textId="77777777" w:rsidR="0094022F" w:rsidRPr="00F01C78" w:rsidRDefault="0094022F" w:rsidP="0094022F">
      <w:pPr>
        <w:ind w:leftChars="400" w:left="960"/>
        <w:jc w:val="both"/>
        <w:rPr>
          <w:sz w:val="26"/>
          <w:szCs w:val="26"/>
        </w:rPr>
      </w:pPr>
    </w:p>
    <w:p w14:paraId="178CCF8B" w14:textId="77777777" w:rsidR="0094022F" w:rsidRPr="00F01C78" w:rsidRDefault="0094022F" w:rsidP="0094022F">
      <w:pPr>
        <w:ind w:leftChars="400" w:left="960"/>
        <w:jc w:val="both"/>
        <w:rPr>
          <w:sz w:val="26"/>
          <w:szCs w:val="26"/>
        </w:rPr>
      </w:pPr>
    </w:p>
    <w:p w14:paraId="1002C47E" w14:textId="77777777" w:rsidR="0094022F" w:rsidRPr="00F01C78" w:rsidRDefault="0094022F" w:rsidP="0094022F">
      <w:pPr>
        <w:jc w:val="both"/>
        <w:rPr>
          <w:sz w:val="26"/>
          <w:szCs w:val="26"/>
        </w:rPr>
      </w:pPr>
      <w:r w:rsidRPr="00F01C78">
        <w:rPr>
          <w:sz w:val="26"/>
          <w:szCs w:val="26"/>
        </w:rPr>
        <w:t>- Using momentum for SGD can even make it convergence faster, But if combining with choosing the right learning rate, we would faster the process but it would be easier to land on local minima, it is like a trough on the way we are going down hill, and this make the predicting accuracy bad.</w:t>
      </w:r>
    </w:p>
    <w:p w14:paraId="5538C3B4" w14:textId="77777777" w:rsidR="0094022F" w:rsidRPr="00F01C78" w:rsidRDefault="0094022F" w:rsidP="0094022F">
      <w:pPr>
        <w:ind w:leftChars="400" w:left="960"/>
        <w:jc w:val="both"/>
        <w:rPr>
          <w:sz w:val="26"/>
          <w:szCs w:val="26"/>
        </w:rPr>
      </w:pPr>
    </w:p>
    <w:p w14:paraId="183A798D" w14:textId="32643437" w:rsidR="00F01C78" w:rsidRPr="00C57E04" w:rsidRDefault="00F01C78" w:rsidP="0094022F">
      <w:pPr>
        <w:rPr>
          <w:sz w:val="28"/>
          <w:szCs w:val="28"/>
        </w:rPr>
      </w:pPr>
    </w:p>
    <w:p w14:paraId="1655DB29" w14:textId="183D25E6" w:rsidR="00F01C78" w:rsidRPr="00F01C78" w:rsidRDefault="00F01C78" w:rsidP="00056437">
      <w:pPr>
        <w:jc w:val="both"/>
        <w:rPr>
          <w:rFonts w:eastAsia="sans-serif"/>
          <w:color w:val="222222"/>
          <w:sz w:val="26"/>
          <w:szCs w:val="26"/>
          <w:shd w:val="clear" w:color="auto" w:fill="FFFFFF"/>
        </w:rPr>
      </w:pPr>
      <w:r w:rsidRPr="00F01C78">
        <w:rPr>
          <w:sz w:val="26"/>
          <w:szCs w:val="26"/>
        </w:rPr>
        <w:t>- Adagrad uses different learning rate for each iteration, t</w:t>
      </w:r>
      <w:r w:rsidRPr="00F01C78">
        <w:rPr>
          <w:rFonts w:eastAsia="sans-serif"/>
          <w:color w:val="222222"/>
          <w:sz w:val="26"/>
          <w:szCs w:val="26"/>
          <w:shd w:val="clear" w:color="auto" w:fill="FFFFFF"/>
        </w:rPr>
        <w:t>he change in learning rate depends upon the difference in the parameters during training. The more the parameters get changed, the more minor the learning rate changes.</w:t>
      </w:r>
    </w:p>
    <w:p w14:paraId="76C56B90" w14:textId="77777777" w:rsidR="00F01C78" w:rsidRPr="00F01C78" w:rsidRDefault="00F01C78" w:rsidP="00F01C78">
      <w:pPr>
        <w:ind w:left="420"/>
        <w:jc w:val="both"/>
        <w:rPr>
          <w:rFonts w:eastAsia="sans-serif"/>
          <w:color w:val="222222"/>
          <w:sz w:val="26"/>
          <w:szCs w:val="26"/>
          <w:shd w:val="clear" w:color="auto" w:fill="FFFFFF"/>
        </w:rPr>
      </w:pPr>
    </w:p>
    <w:p w14:paraId="0EBC71F2" w14:textId="77777777" w:rsidR="00F01C78" w:rsidRPr="00F01C78" w:rsidRDefault="00F01C78" w:rsidP="00F01C78">
      <w:pPr>
        <w:ind w:left="2600"/>
        <w:jc w:val="both"/>
        <w:rPr>
          <w:rFonts w:eastAsia="sans-serif"/>
          <w:color w:val="222222"/>
          <w:sz w:val="26"/>
          <w:szCs w:val="26"/>
          <w:shd w:val="clear" w:color="auto" w:fill="FFFFFF"/>
        </w:rPr>
      </w:pPr>
      <w:r w:rsidRPr="00F01C78">
        <w:rPr>
          <w:rFonts w:eastAsia="SimSun"/>
          <w:noProof/>
          <w:sz w:val="26"/>
          <w:szCs w:val="26"/>
        </w:rPr>
        <w:drawing>
          <wp:inline distT="0" distB="0" distL="114300" distR="114300" wp14:anchorId="0DBBA7B0" wp14:editId="731CB6C5">
            <wp:extent cx="2809875" cy="409575"/>
            <wp:effectExtent l="0" t="0" r="9525" b="190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4"/>
                    <a:stretch>
                      <a:fillRect/>
                    </a:stretch>
                  </pic:blipFill>
                  <pic:spPr>
                    <a:xfrm>
                      <a:off x="0" y="0"/>
                      <a:ext cx="2809875" cy="409575"/>
                    </a:xfrm>
                    <a:prstGeom prst="rect">
                      <a:avLst/>
                    </a:prstGeom>
                    <a:noFill/>
                    <a:ln w="9525">
                      <a:noFill/>
                    </a:ln>
                  </pic:spPr>
                </pic:pic>
              </a:graphicData>
            </a:graphic>
          </wp:inline>
        </w:drawing>
      </w:r>
    </w:p>
    <w:p w14:paraId="6E6C037D" w14:textId="77777777" w:rsidR="00F01C78" w:rsidRPr="00F01C78" w:rsidRDefault="00F01C78" w:rsidP="00F01C78">
      <w:pPr>
        <w:ind w:left="420"/>
        <w:jc w:val="both"/>
        <w:rPr>
          <w:rFonts w:eastAsia="sans-serif"/>
          <w:color w:val="222222"/>
          <w:sz w:val="26"/>
          <w:szCs w:val="26"/>
          <w:shd w:val="clear" w:color="auto" w:fill="FFFFFF"/>
        </w:rPr>
      </w:pPr>
    </w:p>
    <w:p w14:paraId="40CEC38D" w14:textId="77777777" w:rsidR="00F01C78" w:rsidRPr="00F01C78" w:rsidRDefault="00F01C78" w:rsidP="00F01C78">
      <w:pPr>
        <w:ind w:left="420"/>
        <w:jc w:val="both"/>
        <w:rPr>
          <w:rFonts w:eastAsia="sans-serif"/>
          <w:color w:val="222222"/>
          <w:sz w:val="26"/>
          <w:szCs w:val="26"/>
          <w:shd w:val="clear" w:color="auto" w:fill="FFFFFF"/>
        </w:rPr>
      </w:pPr>
    </w:p>
    <w:p w14:paraId="5730DCDA" w14:textId="77777777" w:rsidR="00F01C78" w:rsidRPr="00F01C78" w:rsidRDefault="00F01C78" w:rsidP="00F01C78">
      <w:pPr>
        <w:ind w:left="3000"/>
        <w:jc w:val="both"/>
        <w:rPr>
          <w:rFonts w:eastAsia="SimSun"/>
          <w:sz w:val="26"/>
          <w:szCs w:val="26"/>
        </w:rPr>
      </w:pPr>
      <w:r w:rsidRPr="00F01C78">
        <w:rPr>
          <w:rFonts w:eastAsia="SimSun"/>
          <w:noProof/>
          <w:sz w:val="26"/>
          <w:szCs w:val="26"/>
        </w:rPr>
        <w:drawing>
          <wp:inline distT="0" distB="0" distL="114300" distR="114300" wp14:anchorId="2F9C875F" wp14:editId="23021F41">
            <wp:extent cx="1752600" cy="3810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5"/>
                    <a:stretch>
                      <a:fillRect/>
                    </a:stretch>
                  </pic:blipFill>
                  <pic:spPr>
                    <a:xfrm>
                      <a:off x="0" y="0"/>
                      <a:ext cx="1752600" cy="381000"/>
                    </a:xfrm>
                    <a:prstGeom prst="rect">
                      <a:avLst/>
                    </a:prstGeom>
                    <a:noFill/>
                    <a:ln w="9525">
                      <a:noFill/>
                    </a:ln>
                  </pic:spPr>
                </pic:pic>
              </a:graphicData>
            </a:graphic>
          </wp:inline>
        </w:drawing>
      </w:r>
    </w:p>
    <w:p w14:paraId="08956EDD" w14:textId="77777777" w:rsidR="00F01C78" w:rsidRPr="00F01C78" w:rsidRDefault="00F01C78" w:rsidP="00F01C78">
      <w:pPr>
        <w:ind w:left="3000"/>
        <w:jc w:val="both"/>
        <w:rPr>
          <w:rFonts w:eastAsia="SimSun"/>
          <w:sz w:val="26"/>
          <w:szCs w:val="26"/>
        </w:rPr>
      </w:pPr>
    </w:p>
    <w:p w14:paraId="67CADBB1" w14:textId="4369EAA1" w:rsidR="00F01C78" w:rsidRPr="00F01C78" w:rsidRDefault="00F01C78" w:rsidP="00F01C78">
      <w:pPr>
        <w:jc w:val="both"/>
        <w:rPr>
          <w:rFonts w:eastAsia="sans-serif"/>
          <w:color w:val="222222"/>
          <w:sz w:val="26"/>
          <w:szCs w:val="26"/>
          <w:shd w:val="clear" w:color="auto" w:fill="FFFFFF"/>
        </w:rPr>
      </w:pPr>
      <w:r w:rsidRPr="00F01C78">
        <w:rPr>
          <w:rFonts w:eastAsia="SimSun"/>
          <w:sz w:val="26"/>
          <w:szCs w:val="26"/>
        </w:rPr>
        <w:t xml:space="preserve">- </w:t>
      </w:r>
      <w:r w:rsidRPr="00F01C78">
        <w:rPr>
          <w:rFonts w:eastAsia="sans-serif"/>
          <w:color w:val="222222"/>
          <w:sz w:val="26"/>
          <w:szCs w:val="26"/>
          <w:shd w:val="clear" w:color="auto" w:fill="FFFFFF"/>
        </w:rPr>
        <w:t>The benefit of using Adagrad is that it abolishes the need to modify the learning rate manually. It is more reliable than gradient descent algorithms and their variants, and it reaches convergence at a higher speed.</w:t>
      </w:r>
    </w:p>
    <w:p w14:paraId="6C5AF31C" w14:textId="77777777" w:rsidR="00F01C78" w:rsidRPr="00F01C78" w:rsidRDefault="00F01C78" w:rsidP="00F01C78">
      <w:pPr>
        <w:jc w:val="both"/>
        <w:rPr>
          <w:rFonts w:eastAsia="sans-serif"/>
          <w:color w:val="222222"/>
          <w:sz w:val="26"/>
          <w:szCs w:val="26"/>
          <w:shd w:val="clear" w:color="auto" w:fill="FFFFFF"/>
        </w:rPr>
      </w:pPr>
    </w:p>
    <w:p w14:paraId="782D62E5" w14:textId="2AD3F116" w:rsidR="00F01C78" w:rsidRPr="00F01C78" w:rsidRDefault="00F01C78" w:rsidP="00F01C78">
      <w:pPr>
        <w:jc w:val="both"/>
        <w:rPr>
          <w:rFonts w:eastAsia="sans-serif"/>
          <w:color w:val="222222"/>
          <w:sz w:val="26"/>
          <w:szCs w:val="26"/>
          <w:shd w:val="clear" w:color="auto" w:fill="FFFFFF"/>
        </w:rPr>
      </w:pPr>
      <w:r w:rsidRPr="00F01C78">
        <w:rPr>
          <w:rFonts w:eastAsia="sans-serif"/>
          <w:color w:val="222222"/>
          <w:sz w:val="26"/>
          <w:szCs w:val="26"/>
          <w:shd w:val="clear" w:color="auto" w:fill="FFFFFF"/>
        </w:rPr>
        <w:t>- Downside: There might be a point where the learning rate got so small and it negatively affects the learning process</w:t>
      </w:r>
    </w:p>
    <w:p w14:paraId="0037D06C" w14:textId="77777777" w:rsidR="00F01C78" w:rsidRPr="00C57E04" w:rsidRDefault="00F01C78" w:rsidP="00C57E04">
      <w:pPr>
        <w:rPr>
          <w:rFonts w:eastAsia="sans-serif"/>
          <w:sz w:val="28"/>
          <w:szCs w:val="28"/>
          <w:shd w:val="clear" w:color="auto" w:fill="FFFFFF"/>
        </w:rPr>
      </w:pPr>
    </w:p>
    <w:p w14:paraId="784381FE" w14:textId="0B953234" w:rsidR="00F01C78" w:rsidRPr="00C57E04" w:rsidRDefault="00F01C78" w:rsidP="00C57E04">
      <w:pPr>
        <w:pStyle w:val="Heading1"/>
        <w:numPr>
          <w:ilvl w:val="1"/>
          <w:numId w:val="55"/>
        </w:numPr>
        <w:spacing w:before="0"/>
        <w:rPr>
          <w:rFonts w:ascii="Times New Roman" w:eastAsia="sans-serif" w:hAnsi="Times New Roman" w:cs="Times New Roman"/>
          <w:color w:val="auto"/>
          <w:shd w:val="clear" w:color="auto" w:fill="FFFFFF"/>
        </w:rPr>
      </w:pPr>
      <w:bookmarkStart w:id="15" w:name="_Toc154351402"/>
      <w:r w:rsidRPr="00C57E04">
        <w:rPr>
          <w:rFonts w:ascii="Times New Roman" w:eastAsia="sans-serif" w:hAnsi="Times New Roman" w:cs="Times New Roman"/>
          <w:color w:val="auto"/>
          <w:shd w:val="clear" w:color="auto" w:fill="FFFFFF"/>
        </w:rPr>
        <w:t>RMS Prop (Root Mean Square)</w:t>
      </w:r>
      <w:bookmarkEnd w:id="15"/>
    </w:p>
    <w:p w14:paraId="50DEE768" w14:textId="77777777" w:rsidR="00F01C78" w:rsidRPr="00F01C78" w:rsidRDefault="00F01C78" w:rsidP="00F01C78">
      <w:pPr>
        <w:jc w:val="both"/>
        <w:rPr>
          <w:rFonts w:eastAsia="sans-serif"/>
          <w:color w:val="222222"/>
          <w:sz w:val="21"/>
          <w:szCs w:val="21"/>
          <w:shd w:val="clear" w:color="auto" w:fill="FFFFFF"/>
        </w:rPr>
      </w:pPr>
    </w:p>
    <w:p w14:paraId="12606BDB" w14:textId="3A794E1C" w:rsidR="00F01C78" w:rsidRPr="00F01C78" w:rsidRDefault="00F01C78" w:rsidP="00F01C78">
      <w:pPr>
        <w:jc w:val="both"/>
        <w:rPr>
          <w:rFonts w:eastAsia="sans-serif"/>
          <w:color w:val="222222"/>
          <w:sz w:val="26"/>
          <w:szCs w:val="26"/>
          <w:shd w:val="clear" w:color="auto" w:fill="FFFFFF"/>
        </w:rPr>
      </w:pPr>
      <w:r w:rsidRPr="00F01C78">
        <w:rPr>
          <w:rFonts w:eastAsia="sans-serif"/>
          <w:color w:val="222222"/>
          <w:sz w:val="26"/>
          <w:szCs w:val="26"/>
          <w:shd w:val="clear" w:color="auto" w:fill="FFFFFF"/>
        </w:rPr>
        <w:t>- RMS prop involves dividing the learning rate by an exponentially decaying average of squared gradients. Geoffrey Hinton recommends setting y to 0.9 and a commonly suggested default value for the learning rate is 0.001</w:t>
      </w:r>
    </w:p>
    <w:p w14:paraId="181679B1" w14:textId="77777777" w:rsidR="00F01C78" w:rsidRPr="00F01C78" w:rsidRDefault="00F01C78" w:rsidP="00F01C78">
      <w:pPr>
        <w:jc w:val="both"/>
        <w:rPr>
          <w:rFonts w:eastAsia="sans-serif"/>
          <w:color w:val="222222"/>
          <w:sz w:val="26"/>
          <w:szCs w:val="26"/>
          <w:shd w:val="clear" w:color="auto" w:fill="FFFFFF"/>
        </w:rPr>
      </w:pPr>
      <w:r w:rsidRPr="00F01C78">
        <w:rPr>
          <w:rFonts w:eastAsia="sans-serif"/>
          <w:color w:val="222222"/>
          <w:sz w:val="26"/>
          <w:szCs w:val="26"/>
          <w:shd w:val="clear" w:color="auto" w:fill="FFFFFF"/>
        </w:rPr>
        <w:tab/>
      </w:r>
    </w:p>
    <w:p w14:paraId="31473991" w14:textId="77777777" w:rsidR="00F01C78" w:rsidRPr="00F01C78" w:rsidRDefault="00F01C78" w:rsidP="00F01C78">
      <w:pPr>
        <w:ind w:leftChars="600" w:left="1440"/>
        <w:jc w:val="both"/>
        <w:rPr>
          <w:rFonts w:eastAsia="sans-serif"/>
          <w:color w:val="222222"/>
          <w:sz w:val="26"/>
          <w:szCs w:val="26"/>
          <w:shd w:val="clear" w:color="auto" w:fill="FFFFFF"/>
        </w:rPr>
      </w:pPr>
      <w:r w:rsidRPr="00F01C78">
        <w:rPr>
          <w:rFonts w:eastAsia="SimSun"/>
          <w:noProof/>
          <w:sz w:val="26"/>
          <w:szCs w:val="26"/>
        </w:rPr>
        <w:drawing>
          <wp:inline distT="0" distB="0" distL="114300" distR="114300" wp14:anchorId="2375CEFE" wp14:editId="79929999">
            <wp:extent cx="3933190" cy="2212340"/>
            <wp:effectExtent l="0" t="0" r="13970" b="1270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6"/>
                    <a:stretch>
                      <a:fillRect/>
                    </a:stretch>
                  </pic:blipFill>
                  <pic:spPr>
                    <a:xfrm>
                      <a:off x="0" y="0"/>
                      <a:ext cx="3933190" cy="2212340"/>
                    </a:xfrm>
                    <a:prstGeom prst="rect">
                      <a:avLst/>
                    </a:prstGeom>
                    <a:noFill/>
                    <a:ln w="9525">
                      <a:noFill/>
                    </a:ln>
                  </pic:spPr>
                </pic:pic>
              </a:graphicData>
            </a:graphic>
          </wp:inline>
        </w:drawing>
      </w:r>
    </w:p>
    <w:p w14:paraId="260EBAB0" w14:textId="77777777" w:rsidR="00F01C78" w:rsidRPr="00F01C78" w:rsidRDefault="00F01C78" w:rsidP="00F01C78">
      <w:pPr>
        <w:jc w:val="both"/>
        <w:rPr>
          <w:rFonts w:eastAsia="SimSun"/>
        </w:rPr>
      </w:pPr>
    </w:p>
    <w:p w14:paraId="1E1CB54D" w14:textId="77777777" w:rsidR="00F01C78" w:rsidRPr="00F01C78" w:rsidRDefault="00F01C78" w:rsidP="00F01C78">
      <w:pPr>
        <w:jc w:val="both"/>
        <w:rPr>
          <w:rFonts w:eastAsia="SimSun"/>
        </w:rPr>
      </w:pPr>
    </w:p>
    <w:p w14:paraId="4E6409C3" w14:textId="77777777" w:rsidR="00F01C78" w:rsidRPr="00F01C78" w:rsidRDefault="00F01C78" w:rsidP="00F01C78">
      <w:pPr>
        <w:jc w:val="both"/>
        <w:rPr>
          <w:rFonts w:eastAsia="SimSun"/>
          <w:b/>
          <w:bCs/>
          <w:sz w:val="28"/>
          <w:szCs w:val="28"/>
        </w:rPr>
      </w:pPr>
    </w:p>
    <w:p w14:paraId="6ED75FEB" w14:textId="0DC8C217" w:rsidR="00F01C78" w:rsidRPr="00C57E04" w:rsidRDefault="00F01C78" w:rsidP="0094022F">
      <w:pPr>
        <w:pStyle w:val="Heading1"/>
        <w:numPr>
          <w:ilvl w:val="1"/>
          <w:numId w:val="55"/>
        </w:numPr>
        <w:spacing w:before="0"/>
        <w:rPr>
          <w:rFonts w:ascii="Times New Roman" w:eastAsia="SimSun" w:hAnsi="Times New Roman" w:cs="Times New Roman"/>
          <w:color w:val="auto"/>
        </w:rPr>
      </w:pPr>
      <w:bookmarkStart w:id="16" w:name="_Toc154351403"/>
      <w:r w:rsidRPr="00C57E04">
        <w:rPr>
          <w:rFonts w:ascii="Times New Roman" w:eastAsia="SimSun" w:hAnsi="Times New Roman" w:cs="Times New Roman"/>
          <w:color w:val="auto"/>
        </w:rPr>
        <w:t>Adam</w:t>
      </w:r>
      <w:bookmarkEnd w:id="16"/>
    </w:p>
    <w:p w14:paraId="5787B1A8" w14:textId="77777777" w:rsidR="00F01C78" w:rsidRPr="00F01C78" w:rsidRDefault="00F01C78" w:rsidP="00F01C78">
      <w:pPr>
        <w:jc w:val="both"/>
        <w:rPr>
          <w:rFonts w:eastAsia="SimSun"/>
        </w:rPr>
      </w:pPr>
    </w:p>
    <w:p w14:paraId="0BB75A78" w14:textId="52F9BD86" w:rsidR="00F01C78" w:rsidRPr="00F01C78" w:rsidRDefault="00F01C78" w:rsidP="00F01C78">
      <w:pPr>
        <w:jc w:val="both"/>
        <w:rPr>
          <w:rFonts w:eastAsia="sans-serif"/>
          <w:color w:val="222222"/>
          <w:sz w:val="26"/>
          <w:szCs w:val="26"/>
          <w:shd w:val="clear" w:color="auto" w:fill="FFFFFF"/>
        </w:rPr>
      </w:pPr>
      <w:r w:rsidRPr="00F01C78">
        <w:rPr>
          <w:rFonts w:eastAsia="SimSun"/>
          <w:sz w:val="26"/>
          <w:szCs w:val="26"/>
        </w:rPr>
        <w:t xml:space="preserve">- </w:t>
      </w:r>
      <w:r w:rsidRPr="00F01C78">
        <w:rPr>
          <w:rFonts w:eastAsia="sans-serif"/>
          <w:color w:val="222222"/>
          <w:sz w:val="26"/>
          <w:szCs w:val="26"/>
          <w:shd w:val="clear" w:color="auto" w:fill="FFFFFF"/>
        </w:rPr>
        <w:t>Adam optimizer, short for Adaptive Moment Estimation optimizer, is an optimization algorithm commonly used in deep learning. It is an extension of the stochastic gradient descent (SGD) algorithm and is designed to update the weights of a neural network during training.</w:t>
      </w:r>
    </w:p>
    <w:p w14:paraId="1416584E" w14:textId="77777777" w:rsidR="00F01C78" w:rsidRPr="00F01C78" w:rsidRDefault="00F01C78" w:rsidP="00F01C78">
      <w:pPr>
        <w:jc w:val="both"/>
        <w:rPr>
          <w:rFonts w:eastAsia="sans-serif"/>
          <w:color w:val="222222"/>
          <w:sz w:val="26"/>
          <w:szCs w:val="26"/>
          <w:shd w:val="clear" w:color="auto" w:fill="FFFFFF"/>
        </w:rPr>
      </w:pPr>
    </w:p>
    <w:p w14:paraId="38467058" w14:textId="6303418F" w:rsidR="00F01C78" w:rsidRPr="00F01C78" w:rsidRDefault="00F01C78" w:rsidP="00F01C78">
      <w:pPr>
        <w:jc w:val="both"/>
        <w:rPr>
          <w:rFonts w:eastAsia="sans-serif"/>
          <w:color w:val="222222"/>
          <w:sz w:val="26"/>
          <w:szCs w:val="26"/>
          <w:shd w:val="clear" w:color="auto" w:fill="FFFFFF"/>
        </w:rPr>
      </w:pPr>
      <w:r w:rsidRPr="00F01C78">
        <w:rPr>
          <w:rFonts w:eastAsia="sans-serif"/>
          <w:color w:val="222222"/>
          <w:sz w:val="26"/>
          <w:szCs w:val="26"/>
          <w:shd w:val="clear" w:color="auto" w:fill="FFFFFF"/>
        </w:rPr>
        <w:t>-The name “Adam” is derived from “adaptive moment estimation,” highlighting its ability to adaptively adjust the learning rate for each network weight individually. Unlike SGD, which maintains a single learning rate throughout training</w:t>
      </w:r>
    </w:p>
    <w:p w14:paraId="0150A8CE" w14:textId="77777777" w:rsidR="00F01C78" w:rsidRPr="00F01C78" w:rsidRDefault="00F01C78" w:rsidP="00F01C78">
      <w:pPr>
        <w:jc w:val="both"/>
        <w:rPr>
          <w:rFonts w:eastAsia="sans-serif"/>
          <w:color w:val="222222"/>
          <w:sz w:val="26"/>
          <w:szCs w:val="26"/>
          <w:shd w:val="clear" w:color="auto" w:fill="FFFFFF"/>
        </w:rPr>
      </w:pPr>
    </w:p>
    <w:p w14:paraId="0E68893B" w14:textId="30E1E8FD" w:rsidR="00F01C78" w:rsidRPr="00F01C78" w:rsidRDefault="00F01C78" w:rsidP="00F01C78">
      <w:pPr>
        <w:jc w:val="both"/>
        <w:rPr>
          <w:rFonts w:eastAsia="sans-serif"/>
          <w:color w:val="222222"/>
          <w:sz w:val="26"/>
          <w:szCs w:val="26"/>
          <w:shd w:val="clear" w:color="auto" w:fill="FFFFFF"/>
        </w:rPr>
      </w:pPr>
      <w:r w:rsidRPr="00F01C78">
        <w:rPr>
          <w:rFonts w:eastAsia="sans-serif"/>
          <w:color w:val="222222"/>
          <w:sz w:val="26"/>
          <w:szCs w:val="26"/>
          <w:shd w:val="clear" w:color="auto" w:fill="FFFFFF"/>
        </w:rPr>
        <w:t>- The creators of Adam optimizer incorporated the beneficial features of other optimization algorithms such as AdaGrad and RMSProp</w:t>
      </w:r>
    </w:p>
    <w:p w14:paraId="5B655E38" w14:textId="77777777" w:rsidR="00F01C78" w:rsidRPr="00F01C78" w:rsidRDefault="00F01C78" w:rsidP="00F01C78">
      <w:pPr>
        <w:jc w:val="both"/>
        <w:rPr>
          <w:rFonts w:eastAsia="sans-serif"/>
          <w:color w:val="222222"/>
          <w:sz w:val="26"/>
          <w:szCs w:val="26"/>
          <w:shd w:val="clear" w:color="auto" w:fill="FFFFFF"/>
        </w:rPr>
      </w:pPr>
    </w:p>
    <w:p w14:paraId="5ADC821E" w14:textId="77777777" w:rsidR="00F01C78" w:rsidRPr="00F01C78" w:rsidRDefault="00F01C78" w:rsidP="00F01C78">
      <w:pPr>
        <w:jc w:val="both"/>
        <w:rPr>
          <w:rFonts w:eastAsia="sans-serif"/>
          <w:color w:val="222222"/>
          <w:sz w:val="26"/>
          <w:szCs w:val="26"/>
          <w:shd w:val="clear" w:color="auto" w:fill="FFFFFF"/>
        </w:rPr>
      </w:pPr>
    </w:p>
    <w:p w14:paraId="58788D1E" w14:textId="77777777" w:rsidR="00F01C78" w:rsidRPr="00F01C78" w:rsidRDefault="00F01C78" w:rsidP="00F01C78">
      <w:pPr>
        <w:jc w:val="both"/>
        <w:rPr>
          <w:rFonts w:eastAsia="SimSun"/>
          <w:sz w:val="26"/>
          <w:szCs w:val="26"/>
        </w:rPr>
      </w:pPr>
      <w:r w:rsidRPr="00F01C78">
        <w:rPr>
          <w:rFonts w:eastAsia="SimSun"/>
          <w:noProof/>
          <w:sz w:val="26"/>
          <w:szCs w:val="26"/>
        </w:rPr>
        <w:drawing>
          <wp:inline distT="0" distB="0" distL="114300" distR="114300" wp14:anchorId="7251E99F" wp14:editId="4B7C5C1E">
            <wp:extent cx="5715000" cy="466725"/>
            <wp:effectExtent l="9525" t="9525" r="20955" b="1143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7"/>
                    <a:stretch>
                      <a:fillRect/>
                    </a:stretch>
                  </pic:blipFill>
                  <pic:spPr>
                    <a:xfrm>
                      <a:off x="0" y="0"/>
                      <a:ext cx="5715000" cy="466725"/>
                    </a:xfrm>
                    <a:prstGeom prst="rect">
                      <a:avLst/>
                    </a:prstGeom>
                    <a:noFill/>
                    <a:ln w="9525">
                      <a:solidFill>
                        <a:schemeClr val="tx1"/>
                      </a:solidFill>
                    </a:ln>
                  </pic:spPr>
                </pic:pic>
              </a:graphicData>
            </a:graphic>
          </wp:inline>
        </w:drawing>
      </w:r>
    </w:p>
    <w:p w14:paraId="23CA9809" w14:textId="77777777" w:rsidR="00F01C78" w:rsidRPr="00F01C78" w:rsidRDefault="00F01C78" w:rsidP="00F01C78">
      <w:pPr>
        <w:jc w:val="both"/>
        <w:rPr>
          <w:rFonts w:eastAsia="SimSun"/>
          <w:sz w:val="26"/>
          <w:szCs w:val="26"/>
        </w:rPr>
      </w:pPr>
    </w:p>
    <w:p w14:paraId="2E374678" w14:textId="77777777" w:rsidR="00F01C78" w:rsidRPr="00F01C78" w:rsidRDefault="00F01C78" w:rsidP="00F01C78">
      <w:pPr>
        <w:jc w:val="both"/>
        <w:rPr>
          <w:rFonts w:eastAsia="SimSun"/>
          <w:sz w:val="26"/>
          <w:szCs w:val="26"/>
        </w:rPr>
      </w:pPr>
    </w:p>
    <w:p w14:paraId="19974216" w14:textId="77777777" w:rsidR="00F01C78" w:rsidRPr="00F01C78" w:rsidRDefault="00F01C78" w:rsidP="00056437">
      <w:pPr>
        <w:jc w:val="both"/>
        <w:rPr>
          <w:rFonts w:eastAsia="sans-serif"/>
          <w:color w:val="222222"/>
          <w:sz w:val="26"/>
          <w:szCs w:val="26"/>
          <w:shd w:val="clear" w:color="auto" w:fill="FFFFFF"/>
        </w:rPr>
      </w:pPr>
      <w:r w:rsidRPr="00F01C78">
        <w:rPr>
          <w:rFonts w:eastAsia="sans-serif"/>
          <w:color w:val="222222"/>
          <w:sz w:val="26"/>
          <w:szCs w:val="26"/>
          <w:shd w:val="clear" w:color="auto" w:fill="FFFFFF"/>
        </w:rPr>
        <w:t>+ The above formula represents the working of adam optimizer. Here B1 and B2 represent the decay rate of the average of the gradients.</w:t>
      </w:r>
    </w:p>
    <w:p w14:paraId="5ACF0D53" w14:textId="77777777" w:rsidR="00F01C78" w:rsidRPr="00F01C78" w:rsidRDefault="00F01C78" w:rsidP="00F01C78">
      <w:pPr>
        <w:ind w:firstLine="420"/>
        <w:jc w:val="both"/>
        <w:rPr>
          <w:rFonts w:eastAsia="sans-serif"/>
          <w:color w:val="222222"/>
          <w:sz w:val="26"/>
          <w:szCs w:val="26"/>
          <w:shd w:val="clear" w:color="auto" w:fill="FFFFFF"/>
        </w:rPr>
      </w:pPr>
    </w:p>
    <w:p w14:paraId="4A8397BB" w14:textId="77777777" w:rsidR="00F01C78" w:rsidRPr="00F01C78" w:rsidRDefault="00F01C78" w:rsidP="00056437">
      <w:pPr>
        <w:rPr>
          <w:b/>
          <w:sz w:val="32"/>
          <w:szCs w:val="32"/>
        </w:rPr>
      </w:pPr>
    </w:p>
    <w:p w14:paraId="56A8C91C" w14:textId="77777777" w:rsidR="000A4AA4" w:rsidRPr="00F01C78" w:rsidRDefault="00A7674C">
      <w:pPr>
        <w:spacing w:line="360" w:lineRule="auto"/>
        <w:outlineLvl w:val="0"/>
        <w:rPr>
          <w:b/>
          <w:sz w:val="32"/>
          <w:szCs w:val="32"/>
        </w:rPr>
      </w:pPr>
      <w:bookmarkStart w:id="17" w:name="_Toc154351404"/>
      <w:r w:rsidRPr="00F01C78">
        <w:rPr>
          <w:b/>
          <w:sz w:val="32"/>
          <w:szCs w:val="32"/>
        </w:rPr>
        <w:t xml:space="preserve">CHAPTER 2: CONTINUAL LEARNING AND </w:t>
      </w:r>
      <w:r w:rsidRPr="00F01C78">
        <w:rPr>
          <w:b/>
          <w:sz w:val="32"/>
          <w:szCs w:val="32"/>
        </w:rPr>
        <w:t>TEST IN PRODUCTION</w:t>
      </w:r>
      <w:bookmarkEnd w:id="17"/>
    </w:p>
    <w:p w14:paraId="56A8C91D" w14:textId="77777777" w:rsidR="000A4AA4" w:rsidRPr="00F01C78" w:rsidRDefault="00A7674C">
      <w:pPr>
        <w:spacing w:line="360" w:lineRule="auto"/>
        <w:rPr>
          <w:sz w:val="26"/>
          <w:szCs w:val="26"/>
        </w:rPr>
      </w:pPr>
      <w:r w:rsidRPr="00F01C78">
        <w:rPr>
          <w:sz w:val="26"/>
          <w:szCs w:val="26"/>
        </w:rPr>
        <w:t>This section addresses two significant and interconnected subjects: Continual Learning and Testing models in Production. The objective of exploring these topics concurrently is to acquire the skills needed to automate, ensure safety, and enhance the efficiency of updating models in a production setting.</w:t>
      </w:r>
    </w:p>
    <w:p w14:paraId="56A8C91E" w14:textId="77777777" w:rsidR="000A4AA4" w:rsidRPr="00F01C78" w:rsidRDefault="000A4AA4">
      <w:pPr>
        <w:spacing w:line="360" w:lineRule="auto"/>
        <w:rPr>
          <w:sz w:val="26"/>
          <w:szCs w:val="26"/>
        </w:rPr>
      </w:pPr>
    </w:p>
    <w:p w14:paraId="56A8C91F" w14:textId="77777777" w:rsidR="000A4AA4" w:rsidRPr="00F01C78" w:rsidRDefault="00A7674C">
      <w:pPr>
        <w:spacing w:line="360" w:lineRule="auto"/>
        <w:outlineLvl w:val="1"/>
        <w:rPr>
          <w:b/>
          <w:sz w:val="28"/>
          <w:szCs w:val="28"/>
        </w:rPr>
      </w:pPr>
      <w:bookmarkStart w:id="18" w:name="_Toc154351405"/>
      <w:r w:rsidRPr="00F01C78">
        <w:rPr>
          <w:b/>
          <w:sz w:val="28"/>
          <w:szCs w:val="28"/>
        </w:rPr>
        <w:t>2.1 Continual Learning</w:t>
      </w:r>
      <w:bookmarkEnd w:id="18"/>
    </w:p>
    <w:p w14:paraId="56A8C920" w14:textId="77777777" w:rsidR="000A4AA4" w:rsidRPr="00F01C78" w:rsidRDefault="00A7674C">
      <w:pPr>
        <w:spacing w:line="360" w:lineRule="auto"/>
        <w:rPr>
          <w:sz w:val="26"/>
          <w:szCs w:val="26"/>
        </w:rPr>
      </w:pPr>
      <w:r w:rsidRPr="00F01C78">
        <w:rPr>
          <w:sz w:val="26"/>
          <w:szCs w:val="26"/>
        </w:rPr>
        <w:t>Continual Learning involves the concept of regularly updating your model as new data becomes accessible, allowing it to stay aligned with current data distributions.</w:t>
      </w:r>
    </w:p>
    <w:p w14:paraId="56A8C921" w14:textId="77777777" w:rsidR="000A4AA4" w:rsidRPr="00F01C78" w:rsidRDefault="000A4AA4">
      <w:pPr>
        <w:spacing w:line="360" w:lineRule="auto"/>
        <w:rPr>
          <w:sz w:val="26"/>
          <w:szCs w:val="26"/>
        </w:rPr>
      </w:pPr>
    </w:p>
    <w:p w14:paraId="56A8C922" w14:textId="77777777" w:rsidR="000A4AA4" w:rsidRPr="00F01C78" w:rsidRDefault="00A7674C">
      <w:pPr>
        <w:spacing w:line="360" w:lineRule="auto"/>
        <w:rPr>
          <w:sz w:val="26"/>
          <w:szCs w:val="26"/>
        </w:rPr>
      </w:pPr>
      <w:r w:rsidRPr="00F01C78">
        <w:rPr>
          <w:sz w:val="26"/>
          <w:szCs w:val="26"/>
        </w:rPr>
        <w:t>However, once the model undergoes an update, it is not advisable to deploy it to production without thorough testing. It is crucial to conduct testing to verify the safety and superiority of the updated model compared to the existing one in production. This is the focus of the subsequent section, titled "Testing models in Production".</w:t>
      </w:r>
    </w:p>
    <w:p w14:paraId="56A8C923" w14:textId="77777777" w:rsidR="000A4AA4" w:rsidRPr="00F01C78" w:rsidRDefault="000A4AA4">
      <w:pPr>
        <w:spacing w:line="360" w:lineRule="auto"/>
        <w:rPr>
          <w:sz w:val="26"/>
          <w:szCs w:val="26"/>
        </w:rPr>
      </w:pPr>
    </w:p>
    <w:p w14:paraId="56A8C924" w14:textId="77777777" w:rsidR="000A4AA4" w:rsidRPr="00F01C78" w:rsidRDefault="00A7674C">
      <w:pPr>
        <w:spacing w:line="360" w:lineRule="auto"/>
        <w:rPr>
          <w:sz w:val="26"/>
          <w:szCs w:val="26"/>
        </w:rPr>
      </w:pPr>
      <w:r w:rsidRPr="00F01C78">
        <w:rPr>
          <w:sz w:val="26"/>
          <w:szCs w:val="26"/>
        </w:rPr>
        <w:t>Continual learning is frequently misunderstood:</w:t>
      </w:r>
    </w:p>
    <w:p w14:paraId="56A8C925" w14:textId="77777777" w:rsidR="000A4AA4" w:rsidRPr="00F01C78" w:rsidRDefault="00A7674C">
      <w:pPr>
        <w:numPr>
          <w:ilvl w:val="0"/>
          <w:numId w:val="14"/>
        </w:numPr>
        <w:spacing w:line="360" w:lineRule="auto"/>
        <w:rPr>
          <w:sz w:val="26"/>
          <w:szCs w:val="26"/>
        </w:rPr>
      </w:pPr>
      <w:r w:rsidRPr="00F01C78">
        <w:rPr>
          <w:sz w:val="26"/>
          <w:szCs w:val="26"/>
        </w:rPr>
        <w:t>Continual learning does NOT exclusively pertain to a specific category of ML algorithms designed for incremental model updates with each new datapoint, such as sequential Bayesian updating and KNN classifiers. These algorithms, often termed "online learning algorithms," represent a limited subset.</w:t>
      </w:r>
    </w:p>
    <w:p w14:paraId="56A8C926" w14:textId="77777777" w:rsidR="000A4AA4" w:rsidRPr="00F01C78" w:rsidRDefault="00A7674C">
      <w:pPr>
        <w:numPr>
          <w:ilvl w:val="0"/>
          <w:numId w:val="15"/>
        </w:numPr>
        <w:spacing w:line="360" w:lineRule="auto"/>
        <w:rPr>
          <w:sz w:val="26"/>
          <w:szCs w:val="26"/>
        </w:rPr>
      </w:pPr>
      <w:r w:rsidRPr="00F01C78">
        <w:rPr>
          <w:sz w:val="26"/>
          <w:szCs w:val="26"/>
        </w:rPr>
        <w:t>The concept of Continual learning is applicable to any supervised ML algorithm, not confined to a particular class.</w:t>
      </w:r>
    </w:p>
    <w:p w14:paraId="56A8C927" w14:textId="77777777" w:rsidR="000A4AA4" w:rsidRPr="00F01C78" w:rsidRDefault="00A7674C">
      <w:pPr>
        <w:numPr>
          <w:ilvl w:val="0"/>
          <w:numId w:val="16"/>
        </w:numPr>
        <w:spacing w:line="360" w:lineRule="auto"/>
        <w:rPr>
          <w:sz w:val="26"/>
          <w:szCs w:val="26"/>
        </w:rPr>
      </w:pPr>
      <w:r w:rsidRPr="00F01C78">
        <w:rPr>
          <w:sz w:val="26"/>
          <w:szCs w:val="26"/>
        </w:rPr>
        <w:t>Continual learning does NOT involve initiating a retraining process every time a new data sample becomes available. In fact, this practice is risky, as it can render neural networks susceptible to catastrophic forgetting.</w:t>
      </w:r>
    </w:p>
    <w:p w14:paraId="56A8C928" w14:textId="77777777" w:rsidR="000A4AA4" w:rsidRPr="00F01C78" w:rsidRDefault="00A7674C">
      <w:pPr>
        <w:numPr>
          <w:ilvl w:val="0"/>
          <w:numId w:val="17"/>
        </w:numPr>
        <w:spacing w:line="360" w:lineRule="auto"/>
        <w:rPr>
          <w:sz w:val="26"/>
          <w:szCs w:val="26"/>
        </w:rPr>
      </w:pPr>
      <w:r w:rsidRPr="00F01C78">
        <w:rPr>
          <w:sz w:val="26"/>
          <w:szCs w:val="26"/>
        </w:rPr>
        <w:t>Many companies that implement continual learning update their models in micro-batches, typically at intervals like every 512 or 1024 examples. The optimal number of examples varies depending on the specific task.</w:t>
      </w:r>
    </w:p>
    <w:p w14:paraId="56A8C929" w14:textId="77777777" w:rsidR="000A4AA4" w:rsidRPr="00F01C78" w:rsidRDefault="00A7674C">
      <w:pPr>
        <w:spacing w:line="360" w:lineRule="auto"/>
        <w:rPr>
          <w:sz w:val="26"/>
          <w:szCs w:val="26"/>
        </w:rPr>
      </w:pPr>
      <w:r w:rsidRPr="00F01C78">
        <w:rPr>
          <w:sz w:val="26"/>
          <w:szCs w:val="26"/>
        </w:rPr>
        <w:t xml:space="preserve">While Continual learning may initially appear to be a task for data scientists, it frequently demands substantial </w:t>
      </w:r>
      <w:r w:rsidRPr="00F01C78">
        <w:rPr>
          <w:b/>
          <w:sz w:val="26"/>
          <w:szCs w:val="26"/>
        </w:rPr>
        <w:t>infrastructure work</w:t>
      </w:r>
      <w:r w:rsidRPr="00F01C78">
        <w:rPr>
          <w:sz w:val="26"/>
          <w:szCs w:val="26"/>
        </w:rPr>
        <w:t xml:space="preserve"> to be effectively implemented.</w:t>
      </w:r>
    </w:p>
    <w:p w14:paraId="56A8C92A" w14:textId="77777777" w:rsidR="000A4AA4" w:rsidRPr="00F01C78" w:rsidRDefault="000A4AA4">
      <w:pPr>
        <w:spacing w:line="360" w:lineRule="auto"/>
        <w:rPr>
          <w:sz w:val="26"/>
          <w:szCs w:val="26"/>
        </w:rPr>
      </w:pPr>
    </w:p>
    <w:p w14:paraId="56A8C92B" w14:textId="77777777" w:rsidR="000A4AA4" w:rsidRPr="00F01C78" w:rsidRDefault="00A7674C">
      <w:pPr>
        <w:spacing w:line="360" w:lineRule="auto"/>
        <w:outlineLvl w:val="2"/>
        <w:rPr>
          <w:b/>
          <w:i/>
          <w:sz w:val="28"/>
          <w:szCs w:val="28"/>
        </w:rPr>
      </w:pPr>
      <w:bookmarkStart w:id="19" w:name="_Toc154351406"/>
      <w:r w:rsidRPr="00F01C78">
        <w:rPr>
          <w:b/>
          <w:i/>
          <w:sz w:val="28"/>
          <w:szCs w:val="28"/>
        </w:rPr>
        <w:t>2.1.1 Why Continual Learning?</w:t>
      </w:r>
      <w:bookmarkEnd w:id="19"/>
    </w:p>
    <w:p w14:paraId="56A8C92C" w14:textId="77777777" w:rsidR="000A4AA4" w:rsidRPr="00F01C78" w:rsidRDefault="00A7674C">
      <w:pPr>
        <w:spacing w:line="360" w:lineRule="auto"/>
        <w:rPr>
          <w:sz w:val="26"/>
          <w:szCs w:val="26"/>
        </w:rPr>
      </w:pPr>
      <w:r w:rsidRPr="00F01C78">
        <w:rPr>
          <w:sz w:val="26"/>
          <w:szCs w:val="26"/>
        </w:rPr>
        <w:t xml:space="preserve">The fundamental purpose is to assist your model in </w:t>
      </w:r>
      <w:r w:rsidRPr="00F01C78">
        <w:rPr>
          <w:b/>
          <w:sz w:val="26"/>
          <w:szCs w:val="26"/>
        </w:rPr>
        <w:t>staying aligned with shifts in data distribution</w:t>
      </w:r>
      <w:r w:rsidRPr="00F01C78">
        <w:rPr>
          <w:sz w:val="26"/>
          <w:szCs w:val="26"/>
        </w:rPr>
        <w:t>. Several critical use cases underscore the need for swift adaptation to changing distributions, including:</w:t>
      </w:r>
    </w:p>
    <w:p w14:paraId="56A8C92D" w14:textId="77777777" w:rsidR="000A4AA4" w:rsidRPr="00F01C78" w:rsidRDefault="00A7674C">
      <w:pPr>
        <w:numPr>
          <w:ilvl w:val="0"/>
          <w:numId w:val="18"/>
        </w:numPr>
        <w:spacing w:line="360" w:lineRule="auto"/>
        <w:rPr>
          <w:sz w:val="26"/>
          <w:szCs w:val="26"/>
        </w:rPr>
      </w:pPr>
      <w:r w:rsidRPr="00F01C78">
        <w:rPr>
          <w:b/>
          <w:sz w:val="26"/>
          <w:szCs w:val="26"/>
        </w:rPr>
        <w:t>Use Cases with Unpredictable and Rapid Changes</w:t>
      </w:r>
      <w:r w:rsidRPr="00F01C78">
        <w:rPr>
          <w:sz w:val="26"/>
          <w:szCs w:val="26"/>
        </w:rPr>
        <w:t xml:space="preserve">: Industries like ride-sharing face scenarios where unexpected and rapid changes occur. For </w:t>
      </w:r>
      <w:r w:rsidRPr="00F01C78">
        <w:rPr>
          <w:sz w:val="26"/>
          <w:szCs w:val="26"/>
        </w:rPr>
        <w:t>instance, a concert in an unforeseen location on a random Monday could challenge the effectiveness of the "Monday pricing ML model".</w:t>
      </w:r>
    </w:p>
    <w:p w14:paraId="56A8C92E" w14:textId="77777777" w:rsidR="000A4AA4" w:rsidRPr="00F01C78" w:rsidRDefault="00A7674C">
      <w:pPr>
        <w:numPr>
          <w:ilvl w:val="0"/>
          <w:numId w:val="18"/>
        </w:numPr>
        <w:spacing w:line="360" w:lineRule="auto"/>
        <w:rPr>
          <w:sz w:val="26"/>
          <w:szCs w:val="26"/>
        </w:rPr>
      </w:pPr>
      <w:r w:rsidRPr="00F01C78">
        <w:rPr>
          <w:b/>
          <w:sz w:val="26"/>
          <w:szCs w:val="26"/>
        </w:rPr>
        <w:t>Use Cases Lacking Training Data for Specific Events</w:t>
      </w:r>
      <w:r w:rsidRPr="00F01C78">
        <w:rPr>
          <w:sz w:val="26"/>
          <w:szCs w:val="26"/>
        </w:rPr>
        <w:t>: Certain situations, such as Black Friday or novel sale events in e-commerce, pose challenges in acquiring sufficient historical data for training. Adapting the model throughout the event becomes essential to predict user behavior.</w:t>
      </w:r>
    </w:p>
    <w:p w14:paraId="56A8C92F" w14:textId="77777777" w:rsidR="000A4AA4" w:rsidRPr="00F01C78" w:rsidRDefault="00A7674C">
      <w:pPr>
        <w:numPr>
          <w:ilvl w:val="0"/>
          <w:numId w:val="18"/>
        </w:numPr>
        <w:spacing w:line="360" w:lineRule="auto"/>
        <w:rPr>
          <w:sz w:val="26"/>
          <w:szCs w:val="26"/>
        </w:rPr>
      </w:pPr>
      <w:r w:rsidRPr="00F01C78">
        <w:rPr>
          <w:b/>
          <w:sz w:val="26"/>
          <w:szCs w:val="26"/>
        </w:rPr>
        <w:t>Use Cases Prone to the Cold Start Problem</w:t>
      </w:r>
      <w:r w:rsidRPr="00F01C78">
        <w:rPr>
          <w:sz w:val="26"/>
          <w:szCs w:val="26"/>
        </w:rPr>
        <w:t>: The cold start problem arises when a model needs to make predictions for a new or logged-out user without any historical or outdated data. Adapting the model promptly upon receiving data from such users is crucial for providing relevant recommendations.</w:t>
      </w:r>
    </w:p>
    <w:p w14:paraId="56A8C930" w14:textId="77777777" w:rsidR="000A4AA4" w:rsidRPr="00F01C78" w:rsidRDefault="000A4AA4">
      <w:pPr>
        <w:spacing w:line="360" w:lineRule="auto"/>
        <w:ind w:left="360"/>
        <w:rPr>
          <w:sz w:val="26"/>
          <w:szCs w:val="26"/>
        </w:rPr>
      </w:pPr>
    </w:p>
    <w:p w14:paraId="56A8C931" w14:textId="77777777" w:rsidR="000A4AA4" w:rsidRPr="00F01C78" w:rsidRDefault="00A7674C">
      <w:pPr>
        <w:spacing w:line="360" w:lineRule="auto"/>
        <w:outlineLvl w:val="2"/>
        <w:rPr>
          <w:b/>
          <w:i/>
          <w:sz w:val="28"/>
          <w:szCs w:val="28"/>
        </w:rPr>
      </w:pPr>
      <w:bookmarkStart w:id="20" w:name="_Toc154351407"/>
      <w:r w:rsidRPr="00F01C78">
        <w:rPr>
          <w:b/>
          <w:i/>
          <w:sz w:val="28"/>
          <w:szCs w:val="28"/>
        </w:rPr>
        <w:t>2.1.2 Concept: Stateless retraining VS Stateful training</w:t>
      </w:r>
      <w:bookmarkEnd w:id="20"/>
    </w:p>
    <w:p w14:paraId="56A8C932" w14:textId="77777777" w:rsidR="000A4AA4" w:rsidRPr="00F01C78" w:rsidRDefault="00A7674C">
      <w:pPr>
        <w:spacing w:line="360" w:lineRule="auto"/>
        <w:jc w:val="center"/>
        <w:rPr>
          <w:sz w:val="26"/>
          <w:szCs w:val="26"/>
        </w:rPr>
      </w:pPr>
      <w:r w:rsidRPr="00F01C78">
        <w:rPr>
          <w:noProof/>
          <w:sz w:val="26"/>
          <w:szCs w:val="26"/>
        </w:rPr>
        <w:drawing>
          <wp:inline distT="114300" distB="114300" distL="114300" distR="114300" wp14:anchorId="56A8CA39" wp14:editId="56A8CA3A">
            <wp:extent cx="5238750" cy="2828925"/>
            <wp:effectExtent l="0" t="0" r="0" b="9525"/>
            <wp:docPr id="10" name="image11.png"/>
            <wp:cNvGraphicFramePr/>
            <a:graphic xmlns:a="http://schemas.openxmlformats.org/drawingml/2006/main">
              <a:graphicData uri="http://schemas.openxmlformats.org/drawingml/2006/picture">
                <pic:pic xmlns:pic="http://schemas.openxmlformats.org/drawingml/2006/picture">
                  <pic:nvPicPr>
                    <pic:cNvPr id="10" name="image11.png"/>
                    <pic:cNvPicPr preferRelativeResize="0"/>
                  </pic:nvPicPr>
                  <pic:blipFill>
                    <a:blip r:embed="rId18"/>
                    <a:srcRect/>
                    <a:stretch>
                      <a:fillRect/>
                    </a:stretch>
                  </pic:blipFill>
                  <pic:spPr>
                    <a:xfrm>
                      <a:off x="0" y="0"/>
                      <a:ext cx="5238750" cy="2828925"/>
                    </a:xfrm>
                    <a:prstGeom prst="rect">
                      <a:avLst/>
                    </a:prstGeom>
                  </pic:spPr>
                </pic:pic>
              </a:graphicData>
            </a:graphic>
          </wp:inline>
        </w:drawing>
      </w:r>
    </w:p>
    <w:p w14:paraId="56A8C933" w14:textId="77777777" w:rsidR="000A4AA4" w:rsidRPr="00F01C78" w:rsidRDefault="000A4AA4">
      <w:pPr>
        <w:spacing w:line="360" w:lineRule="auto"/>
        <w:jc w:val="center"/>
        <w:rPr>
          <w:sz w:val="26"/>
          <w:szCs w:val="26"/>
        </w:rPr>
      </w:pPr>
    </w:p>
    <w:p w14:paraId="56A8C934" w14:textId="77777777" w:rsidR="000A4AA4" w:rsidRPr="00F01C78" w:rsidRDefault="00A7674C">
      <w:pPr>
        <w:spacing w:line="360" w:lineRule="auto"/>
        <w:outlineLvl w:val="3"/>
        <w:rPr>
          <w:sz w:val="28"/>
          <w:szCs w:val="28"/>
        </w:rPr>
      </w:pPr>
      <w:bookmarkStart w:id="21" w:name="_Toc154351408"/>
      <w:r w:rsidRPr="00F01C78">
        <w:rPr>
          <w:sz w:val="28"/>
          <w:szCs w:val="28"/>
        </w:rPr>
        <w:t>2.1.2.1 Stateless retraining</w:t>
      </w:r>
      <w:bookmarkEnd w:id="21"/>
    </w:p>
    <w:p w14:paraId="56A8C935" w14:textId="77777777" w:rsidR="000A4AA4" w:rsidRPr="00F01C78" w:rsidRDefault="00A7674C">
      <w:pPr>
        <w:spacing w:line="360" w:lineRule="auto"/>
        <w:rPr>
          <w:sz w:val="26"/>
          <w:szCs w:val="26"/>
        </w:rPr>
      </w:pPr>
      <w:r w:rsidRPr="00F01C78">
        <w:rPr>
          <w:sz w:val="26"/>
          <w:szCs w:val="26"/>
        </w:rPr>
        <w:t>Initiate a complete retraining of your model on every occasion, utilizing freshly initialized weights and updated data.</w:t>
      </w:r>
    </w:p>
    <w:p w14:paraId="56A8C936" w14:textId="77777777" w:rsidR="000A4AA4" w:rsidRPr="00F01C78" w:rsidRDefault="00A7674C">
      <w:pPr>
        <w:numPr>
          <w:ilvl w:val="0"/>
          <w:numId w:val="19"/>
        </w:numPr>
        <w:spacing w:line="360" w:lineRule="auto"/>
        <w:rPr>
          <w:sz w:val="26"/>
          <w:szCs w:val="26"/>
        </w:rPr>
      </w:pPr>
      <w:r w:rsidRPr="00F01C78">
        <w:rPr>
          <w:sz w:val="26"/>
          <w:szCs w:val="26"/>
        </w:rPr>
        <w:t xml:space="preserve">There could be instances of data overlap with what was previously used to train the prior </w:t>
      </w:r>
      <w:r w:rsidRPr="00F01C78">
        <w:rPr>
          <w:sz w:val="26"/>
          <w:szCs w:val="26"/>
        </w:rPr>
        <w:t>version of the model.</w:t>
      </w:r>
    </w:p>
    <w:p w14:paraId="56A8C937" w14:textId="77777777" w:rsidR="000A4AA4" w:rsidRPr="00F01C78" w:rsidRDefault="00A7674C">
      <w:pPr>
        <w:numPr>
          <w:ilvl w:val="0"/>
          <w:numId w:val="19"/>
        </w:numPr>
        <w:spacing w:line="360" w:lineRule="auto"/>
        <w:rPr>
          <w:sz w:val="26"/>
          <w:szCs w:val="26"/>
        </w:rPr>
      </w:pPr>
      <w:r w:rsidRPr="00F01C78">
        <w:rPr>
          <w:sz w:val="26"/>
          <w:szCs w:val="26"/>
        </w:rPr>
        <w:t>Many companies commence continual learning through a stateless retraining approach.</w:t>
      </w:r>
    </w:p>
    <w:p w14:paraId="56A8C938" w14:textId="77777777" w:rsidR="000A4AA4" w:rsidRPr="00F01C78" w:rsidRDefault="000A4AA4">
      <w:pPr>
        <w:spacing w:line="360" w:lineRule="auto"/>
        <w:ind w:left="360"/>
        <w:rPr>
          <w:sz w:val="26"/>
          <w:szCs w:val="26"/>
        </w:rPr>
      </w:pPr>
    </w:p>
    <w:p w14:paraId="56A8C939" w14:textId="77777777" w:rsidR="000A4AA4" w:rsidRPr="00F01C78" w:rsidRDefault="00A7674C">
      <w:pPr>
        <w:spacing w:line="360" w:lineRule="auto"/>
        <w:outlineLvl w:val="3"/>
        <w:rPr>
          <w:sz w:val="28"/>
          <w:szCs w:val="28"/>
        </w:rPr>
      </w:pPr>
      <w:bookmarkStart w:id="22" w:name="_Toc154351409"/>
      <w:r w:rsidRPr="00F01C78">
        <w:rPr>
          <w:sz w:val="28"/>
          <w:szCs w:val="28"/>
        </w:rPr>
        <w:t>2.1.2.2 Stateful training (aka fine-tuning, incremental learning)</w:t>
      </w:r>
      <w:bookmarkEnd w:id="22"/>
    </w:p>
    <w:p w14:paraId="56A8C93A" w14:textId="77777777" w:rsidR="000A4AA4" w:rsidRPr="00F01C78" w:rsidRDefault="00A7674C">
      <w:pPr>
        <w:spacing w:line="360" w:lineRule="auto"/>
        <w:rPr>
          <w:sz w:val="26"/>
          <w:szCs w:val="26"/>
        </w:rPr>
      </w:pPr>
      <w:r w:rsidRPr="00F01C78">
        <w:rPr>
          <w:sz w:val="26"/>
          <w:szCs w:val="26"/>
        </w:rPr>
        <w:t>Initialize your model with weights from the previous training round and proceed with training on new, unseen data.</w:t>
      </w:r>
    </w:p>
    <w:p w14:paraId="56A8C93B" w14:textId="77777777" w:rsidR="000A4AA4" w:rsidRPr="00F01C78" w:rsidRDefault="00A7674C">
      <w:pPr>
        <w:numPr>
          <w:ilvl w:val="0"/>
          <w:numId w:val="20"/>
        </w:numPr>
        <w:spacing w:line="360" w:lineRule="auto"/>
        <w:rPr>
          <w:sz w:val="26"/>
          <w:szCs w:val="26"/>
        </w:rPr>
      </w:pPr>
      <w:r w:rsidRPr="00F01C78">
        <w:rPr>
          <w:sz w:val="26"/>
          <w:szCs w:val="26"/>
        </w:rPr>
        <w:t>This approach enables the model to update with considerably less data.</w:t>
      </w:r>
    </w:p>
    <w:p w14:paraId="56A8C93C" w14:textId="77777777" w:rsidR="000A4AA4" w:rsidRPr="00F01C78" w:rsidRDefault="00A7674C">
      <w:pPr>
        <w:numPr>
          <w:ilvl w:val="0"/>
          <w:numId w:val="20"/>
        </w:numPr>
        <w:spacing w:line="360" w:lineRule="auto"/>
        <w:rPr>
          <w:sz w:val="26"/>
          <w:szCs w:val="26"/>
        </w:rPr>
      </w:pPr>
      <w:r w:rsidRPr="00F01C78">
        <w:rPr>
          <w:sz w:val="26"/>
          <w:szCs w:val="26"/>
        </w:rPr>
        <w:t>Convergence is faster, and less compute power is required, with some companies reporting a 45% reduction.</w:t>
      </w:r>
    </w:p>
    <w:p w14:paraId="56A8C93D" w14:textId="77777777" w:rsidR="000A4AA4" w:rsidRPr="00F01C78" w:rsidRDefault="00A7674C">
      <w:pPr>
        <w:numPr>
          <w:ilvl w:val="0"/>
          <w:numId w:val="20"/>
        </w:numPr>
        <w:spacing w:line="360" w:lineRule="auto"/>
        <w:rPr>
          <w:sz w:val="26"/>
          <w:szCs w:val="26"/>
        </w:rPr>
      </w:pPr>
      <w:r w:rsidRPr="00F01C78">
        <w:rPr>
          <w:sz w:val="26"/>
          <w:szCs w:val="26"/>
        </w:rPr>
        <w:t>Theoretically, it may eliminate the need to store data once it's been used for training, addressing privacy concerns.</w:t>
      </w:r>
    </w:p>
    <w:p w14:paraId="56A8C93E" w14:textId="77777777" w:rsidR="000A4AA4" w:rsidRPr="00F01C78" w:rsidRDefault="00A7674C">
      <w:pPr>
        <w:numPr>
          <w:ilvl w:val="0"/>
          <w:numId w:val="21"/>
        </w:numPr>
        <w:spacing w:line="360" w:lineRule="auto"/>
        <w:rPr>
          <w:sz w:val="26"/>
          <w:szCs w:val="26"/>
        </w:rPr>
      </w:pPr>
      <w:r w:rsidRPr="00F01C78">
        <w:rPr>
          <w:sz w:val="26"/>
          <w:szCs w:val="26"/>
        </w:rPr>
        <w:t>However, in practice, many companies tend to retain data even when unnecessary.</w:t>
      </w:r>
    </w:p>
    <w:p w14:paraId="56A8C93F" w14:textId="77777777" w:rsidR="000A4AA4" w:rsidRPr="00F01C78" w:rsidRDefault="00A7674C">
      <w:pPr>
        <w:numPr>
          <w:ilvl w:val="0"/>
          <w:numId w:val="22"/>
        </w:numPr>
        <w:spacing w:line="360" w:lineRule="auto"/>
        <w:rPr>
          <w:sz w:val="26"/>
          <w:szCs w:val="26"/>
        </w:rPr>
      </w:pPr>
      <w:r w:rsidRPr="00F01C78">
        <w:rPr>
          <w:sz w:val="26"/>
          <w:szCs w:val="26"/>
        </w:rPr>
        <w:t xml:space="preserve">Periodic </w:t>
      </w:r>
      <w:r w:rsidRPr="00F01C78">
        <w:rPr>
          <w:b/>
          <w:sz w:val="26"/>
          <w:szCs w:val="26"/>
        </w:rPr>
        <w:t>stateless retraining</w:t>
      </w:r>
      <w:r w:rsidRPr="00F01C78">
        <w:rPr>
          <w:sz w:val="26"/>
          <w:szCs w:val="26"/>
        </w:rPr>
        <w:t xml:space="preserve"> with a large dataset is necessary to recalibrate the model.</w:t>
      </w:r>
    </w:p>
    <w:p w14:paraId="56A8C940" w14:textId="77777777" w:rsidR="000A4AA4" w:rsidRPr="00F01C78" w:rsidRDefault="00A7674C">
      <w:pPr>
        <w:numPr>
          <w:ilvl w:val="0"/>
          <w:numId w:val="22"/>
        </w:numPr>
        <w:spacing w:line="360" w:lineRule="auto"/>
        <w:rPr>
          <w:sz w:val="26"/>
          <w:szCs w:val="26"/>
        </w:rPr>
      </w:pPr>
      <w:r w:rsidRPr="00F01C78">
        <w:rPr>
          <w:sz w:val="26"/>
          <w:szCs w:val="26"/>
        </w:rPr>
        <w:t>Once the infrastructure is properly configured, switching from stateless retraining to stateful training is a simple process.</w:t>
      </w:r>
    </w:p>
    <w:p w14:paraId="56A8C941" w14:textId="77777777" w:rsidR="000A4AA4" w:rsidRPr="00F01C78" w:rsidRDefault="00A7674C">
      <w:pPr>
        <w:numPr>
          <w:ilvl w:val="0"/>
          <w:numId w:val="22"/>
        </w:numPr>
        <w:spacing w:line="360" w:lineRule="auto"/>
        <w:rPr>
          <w:sz w:val="26"/>
          <w:szCs w:val="26"/>
        </w:rPr>
      </w:pPr>
      <w:r w:rsidRPr="00F01C78">
        <w:rPr>
          <w:b/>
          <w:sz w:val="26"/>
          <w:szCs w:val="26"/>
        </w:rPr>
        <w:t>Model iteration versus data iteration</w:t>
      </w:r>
      <w:r w:rsidRPr="00F01C78">
        <w:rPr>
          <w:sz w:val="26"/>
          <w:szCs w:val="26"/>
        </w:rPr>
        <w:t xml:space="preserve">: Stateful training is mainly employed to integrate new data </w:t>
      </w:r>
      <w:r w:rsidRPr="00F01C78">
        <w:rPr>
          <w:b/>
          <w:sz w:val="26"/>
          <w:szCs w:val="26"/>
        </w:rPr>
        <w:t>into an existing fixed model architecture</w:t>
      </w:r>
      <w:r w:rsidRPr="00F01C78">
        <w:rPr>
          <w:sz w:val="26"/>
          <w:szCs w:val="26"/>
        </w:rPr>
        <w:t xml:space="preserve"> (i.e., data iteration). If you want to modify your model's features or architecture, a preliminary stateless retraining is required.</w:t>
      </w:r>
    </w:p>
    <w:p w14:paraId="56A8C942" w14:textId="77777777" w:rsidR="000A4AA4" w:rsidRPr="00F01C78" w:rsidRDefault="00A7674C">
      <w:pPr>
        <w:numPr>
          <w:ilvl w:val="0"/>
          <w:numId w:val="23"/>
        </w:numPr>
        <w:spacing w:line="360" w:lineRule="auto"/>
        <w:rPr>
          <w:sz w:val="26"/>
          <w:szCs w:val="26"/>
        </w:rPr>
      </w:pPr>
      <w:r w:rsidRPr="00F01C78">
        <w:rPr>
          <w:sz w:val="26"/>
          <w:szCs w:val="26"/>
        </w:rPr>
        <w:t xml:space="preserve">Some research exists on techniques like Net2Net knowledge transfer and model surgery for transferring weights between </w:t>
      </w:r>
      <w:r w:rsidRPr="00F01C78">
        <w:rPr>
          <w:sz w:val="26"/>
          <w:szCs w:val="26"/>
        </w:rPr>
        <w:t>different model architectures. However, these methods have seen little to no adoption in industry so far.</w:t>
      </w:r>
    </w:p>
    <w:p w14:paraId="56A8C943" w14:textId="77777777" w:rsidR="000A4AA4" w:rsidRPr="00F01C78" w:rsidRDefault="000A4AA4">
      <w:pPr>
        <w:spacing w:line="360" w:lineRule="auto"/>
        <w:ind w:left="1080"/>
        <w:rPr>
          <w:sz w:val="26"/>
          <w:szCs w:val="26"/>
        </w:rPr>
      </w:pPr>
    </w:p>
    <w:p w14:paraId="56A8C944" w14:textId="77777777" w:rsidR="000A4AA4" w:rsidRPr="00F01C78" w:rsidRDefault="00A7674C">
      <w:pPr>
        <w:spacing w:line="360" w:lineRule="auto"/>
        <w:outlineLvl w:val="2"/>
        <w:rPr>
          <w:b/>
          <w:i/>
          <w:sz w:val="28"/>
          <w:szCs w:val="28"/>
        </w:rPr>
      </w:pPr>
      <w:bookmarkStart w:id="23" w:name="_Toc154351410"/>
      <w:r w:rsidRPr="00F01C78">
        <w:rPr>
          <w:b/>
          <w:i/>
          <w:sz w:val="28"/>
          <w:szCs w:val="28"/>
        </w:rPr>
        <w:t>2.1.3 Concept: feature reuse through log and wait</w:t>
      </w:r>
      <w:bookmarkEnd w:id="23"/>
    </w:p>
    <w:p w14:paraId="56A8C945" w14:textId="77777777" w:rsidR="000A4AA4" w:rsidRPr="00F01C78" w:rsidRDefault="00A7674C">
      <w:pPr>
        <w:spacing w:line="360" w:lineRule="auto"/>
        <w:rPr>
          <w:sz w:val="26"/>
          <w:szCs w:val="26"/>
        </w:rPr>
      </w:pPr>
      <w:r w:rsidRPr="00F01C78">
        <w:rPr>
          <w:sz w:val="26"/>
          <w:szCs w:val="26"/>
        </w:rPr>
        <w:t xml:space="preserve">Features are computed for inference, and certain companies opt to store these calculated features for each data sample. This practice, known as </w:t>
      </w:r>
      <w:r w:rsidRPr="00F01C78">
        <w:rPr>
          <w:b/>
          <w:sz w:val="26"/>
          <w:szCs w:val="26"/>
        </w:rPr>
        <w:t>log and wait</w:t>
      </w:r>
      <w:r w:rsidRPr="00F01C78">
        <w:rPr>
          <w:sz w:val="26"/>
          <w:szCs w:val="26"/>
        </w:rPr>
        <w:t>, allows for the reuse of features in continual learning training, leading to computational savings. Additionally, it serves the purpose of aiding feature monitoring. While not widely adopted as of January 2023, log and wait is gradually gaining popularity.</w:t>
      </w:r>
    </w:p>
    <w:p w14:paraId="56A8C946" w14:textId="77777777" w:rsidR="000A4AA4" w:rsidRPr="00F01C78" w:rsidRDefault="000A4AA4">
      <w:pPr>
        <w:spacing w:line="360" w:lineRule="auto"/>
        <w:rPr>
          <w:sz w:val="26"/>
          <w:szCs w:val="26"/>
        </w:rPr>
      </w:pPr>
    </w:p>
    <w:p w14:paraId="56A8C947" w14:textId="77777777" w:rsidR="000A4AA4" w:rsidRPr="00F01C78" w:rsidRDefault="00A7674C">
      <w:pPr>
        <w:spacing w:line="360" w:lineRule="auto"/>
        <w:outlineLvl w:val="2"/>
        <w:rPr>
          <w:b/>
          <w:i/>
          <w:sz w:val="28"/>
          <w:szCs w:val="28"/>
        </w:rPr>
      </w:pPr>
      <w:bookmarkStart w:id="24" w:name="_Toc154351411"/>
      <w:r w:rsidRPr="00F01C78">
        <w:rPr>
          <w:b/>
          <w:i/>
          <w:sz w:val="28"/>
          <w:szCs w:val="28"/>
        </w:rPr>
        <w:t>2.1.4 Continual Learning Challenges</w:t>
      </w:r>
      <w:bookmarkEnd w:id="24"/>
    </w:p>
    <w:p w14:paraId="56A8C948" w14:textId="77777777" w:rsidR="000A4AA4" w:rsidRPr="00F01C78" w:rsidRDefault="00A7674C">
      <w:pPr>
        <w:spacing w:line="360" w:lineRule="auto"/>
        <w:rPr>
          <w:sz w:val="26"/>
          <w:szCs w:val="26"/>
        </w:rPr>
      </w:pPr>
      <w:r w:rsidRPr="00F01C78">
        <w:rPr>
          <w:sz w:val="26"/>
          <w:szCs w:val="26"/>
        </w:rPr>
        <w:t>Despite its successful application in the industry, continual learning poses three significant challenges that companies must address.</w:t>
      </w:r>
    </w:p>
    <w:p w14:paraId="56A8C949" w14:textId="77777777" w:rsidR="000A4AA4" w:rsidRPr="00F01C78" w:rsidRDefault="00A7674C">
      <w:pPr>
        <w:spacing w:line="360" w:lineRule="auto"/>
        <w:outlineLvl w:val="3"/>
        <w:rPr>
          <w:sz w:val="28"/>
          <w:szCs w:val="28"/>
        </w:rPr>
      </w:pPr>
      <w:bookmarkStart w:id="25" w:name="_Toc154351412"/>
      <w:r w:rsidRPr="00F01C78">
        <w:rPr>
          <w:sz w:val="28"/>
          <w:szCs w:val="28"/>
        </w:rPr>
        <w:t>2.1.4.1 Fresh data access challenge</w:t>
      </w:r>
      <w:bookmarkEnd w:id="25"/>
    </w:p>
    <w:p w14:paraId="56A8C94A" w14:textId="77777777" w:rsidR="000A4AA4" w:rsidRPr="00F01C78" w:rsidRDefault="00A7674C">
      <w:pPr>
        <w:spacing w:line="360" w:lineRule="auto"/>
        <w:rPr>
          <w:sz w:val="26"/>
          <w:szCs w:val="26"/>
        </w:rPr>
      </w:pPr>
      <w:r w:rsidRPr="00F01C78">
        <w:rPr>
          <w:sz w:val="26"/>
          <w:szCs w:val="26"/>
        </w:rPr>
        <w:t xml:space="preserve">To update your model every hour, obtaining </w:t>
      </w:r>
      <w:r w:rsidRPr="00F01C78">
        <w:rPr>
          <w:b/>
          <w:sz w:val="26"/>
          <w:szCs w:val="26"/>
        </w:rPr>
        <w:t>high-quality labeled</w:t>
      </w:r>
      <w:r w:rsidRPr="00F01C78">
        <w:rPr>
          <w:sz w:val="26"/>
          <w:szCs w:val="26"/>
        </w:rPr>
        <w:t xml:space="preserve"> training data on an hourly basis is essential. The more frequent the update schedule, the more crucial this challenge becomes.</w:t>
      </w:r>
    </w:p>
    <w:p w14:paraId="56A8C94B" w14:textId="77777777" w:rsidR="000A4AA4" w:rsidRPr="00F01C78" w:rsidRDefault="00A7674C">
      <w:pPr>
        <w:spacing w:line="360" w:lineRule="auto"/>
        <w:rPr>
          <w:b/>
          <w:sz w:val="26"/>
          <w:szCs w:val="26"/>
        </w:rPr>
      </w:pPr>
      <w:r w:rsidRPr="00F01C78">
        <w:rPr>
          <w:b/>
          <w:sz w:val="26"/>
          <w:szCs w:val="26"/>
        </w:rPr>
        <w:t>Problem: Speed of data deposit into data warehouses</w:t>
      </w:r>
    </w:p>
    <w:p w14:paraId="56A8C94C" w14:textId="77777777" w:rsidR="000A4AA4" w:rsidRPr="00F01C78" w:rsidRDefault="00A7674C">
      <w:pPr>
        <w:spacing w:line="360" w:lineRule="auto"/>
        <w:rPr>
          <w:sz w:val="26"/>
          <w:szCs w:val="26"/>
        </w:rPr>
      </w:pPr>
      <w:r w:rsidRPr="00F01C78">
        <w:rPr>
          <w:sz w:val="26"/>
          <w:szCs w:val="26"/>
        </w:rPr>
        <w:t>Numerous companies retrieve their training data from data warehouses such as Snowflake or BigQuery. However, data from various sources is fed into the warehouse through distinct mechanisms and at varying rates.</w:t>
      </w:r>
    </w:p>
    <w:p w14:paraId="56A8C94D" w14:textId="77777777" w:rsidR="000A4AA4" w:rsidRPr="00F01C78" w:rsidRDefault="000A4AA4">
      <w:pPr>
        <w:spacing w:line="360" w:lineRule="auto"/>
        <w:rPr>
          <w:sz w:val="26"/>
          <w:szCs w:val="26"/>
        </w:rPr>
      </w:pPr>
    </w:p>
    <w:p w14:paraId="56A8C94E" w14:textId="77777777" w:rsidR="000A4AA4" w:rsidRPr="00F01C78" w:rsidRDefault="00A7674C">
      <w:pPr>
        <w:spacing w:line="360" w:lineRule="auto"/>
        <w:rPr>
          <w:sz w:val="26"/>
          <w:szCs w:val="26"/>
        </w:rPr>
      </w:pPr>
      <w:r w:rsidRPr="00F01C78">
        <w:rPr>
          <w:sz w:val="26"/>
          <w:szCs w:val="26"/>
        </w:rPr>
        <w:t>For instance, data in the warehouse may come directly from real-time transport (events), while other portions may be sourced from daily or weekly ETLs that transfer data from other origins.</w:t>
      </w:r>
    </w:p>
    <w:p w14:paraId="56A8C94F" w14:textId="77777777" w:rsidR="000A4AA4" w:rsidRPr="00F01C78" w:rsidRDefault="000A4AA4">
      <w:pPr>
        <w:spacing w:line="360" w:lineRule="auto"/>
        <w:rPr>
          <w:sz w:val="26"/>
          <w:szCs w:val="26"/>
        </w:rPr>
      </w:pPr>
    </w:p>
    <w:p w14:paraId="56A8C950" w14:textId="77777777" w:rsidR="000A4AA4" w:rsidRPr="00F01C78" w:rsidRDefault="00A7674C">
      <w:pPr>
        <w:spacing w:line="360" w:lineRule="auto"/>
        <w:rPr>
          <w:sz w:val="26"/>
          <w:szCs w:val="26"/>
        </w:rPr>
      </w:pPr>
      <w:r w:rsidRPr="00F01C78">
        <w:rPr>
          <w:sz w:val="26"/>
          <w:szCs w:val="26"/>
        </w:rPr>
        <w:t>A common solution to address this challenge involves extracting data directly from real-time transport for training before it gets deposited in the warehouse. This approach is particularly effective when the real-time transport is linked to a feature store. However, there are hurdles to implementing this strategy:</w:t>
      </w:r>
    </w:p>
    <w:p w14:paraId="56A8C951" w14:textId="77777777" w:rsidR="000A4AA4" w:rsidRPr="00F01C78" w:rsidRDefault="00A7674C">
      <w:pPr>
        <w:numPr>
          <w:ilvl w:val="0"/>
          <w:numId w:val="24"/>
        </w:numPr>
        <w:spacing w:line="360" w:lineRule="auto"/>
        <w:rPr>
          <w:sz w:val="26"/>
          <w:szCs w:val="26"/>
        </w:rPr>
      </w:pPr>
      <w:r w:rsidRPr="00F01C78">
        <w:rPr>
          <w:sz w:val="26"/>
          <w:szCs w:val="26"/>
        </w:rPr>
        <w:t>Some data, especially from external vendor systems beyond your control, may not flow through events. To ensure freshness in such cases, finding a method to capture changes on those systems using events, web-hooks, or polling APIs becomes necessary.</w:t>
      </w:r>
    </w:p>
    <w:p w14:paraId="56A8C952" w14:textId="77777777" w:rsidR="000A4AA4" w:rsidRPr="00F01C78" w:rsidRDefault="00A7674C">
      <w:pPr>
        <w:numPr>
          <w:ilvl w:val="0"/>
          <w:numId w:val="24"/>
        </w:numPr>
        <w:spacing w:line="360" w:lineRule="auto"/>
        <w:rPr>
          <w:sz w:val="26"/>
          <w:szCs w:val="26"/>
        </w:rPr>
      </w:pPr>
      <w:r w:rsidRPr="00F01C78">
        <w:rPr>
          <w:sz w:val="26"/>
          <w:szCs w:val="26"/>
        </w:rPr>
        <w:t>In certain companies, batched ETLs perform extensive processing and data joining within the data warehouse to enhance utility. Shifting to a full real-time transport strategy requires devising a way to replicate the same processing on a continuous stream of data.</w:t>
      </w:r>
    </w:p>
    <w:p w14:paraId="56A8C953" w14:textId="77777777" w:rsidR="000A4AA4" w:rsidRPr="00F01C78" w:rsidRDefault="000A4AA4">
      <w:pPr>
        <w:spacing w:line="360" w:lineRule="auto"/>
        <w:rPr>
          <w:sz w:val="26"/>
          <w:szCs w:val="26"/>
        </w:rPr>
      </w:pPr>
    </w:p>
    <w:p w14:paraId="56A8C954" w14:textId="77777777" w:rsidR="000A4AA4" w:rsidRPr="00F01C78" w:rsidRDefault="00A7674C">
      <w:pPr>
        <w:spacing w:line="360" w:lineRule="auto"/>
        <w:rPr>
          <w:b/>
          <w:sz w:val="26"/>
          <w:szCs w:val="26"/>
        </w:rPr>
      </w:pPr>
      <w:r w:rsidRPr="00F01C78">
        <w:rPr>
          <w:b/>
          <w:sz w:val="26"/>
          <w:szCs w:val="26"/>
        </w:rPr>
        <w:t>Problem: Speed of labelling</w:t>
      </w:r>
    </w:p>
    <w:p w14:paraId="56A8C955" w14:textId="77777777" w:rsidR="000A4AA4" w:rsidRPr="00F01C78" w:rsidRDefault="00A7674C">
      <w:pPr>
        <w:spacing w:line="360" w:lineRule="auto"/>
        <w:rPr>
          <w:sz w:val="26"/>
          <w:szCs w:val="26"/>
        </w:rPr>
      </w:pPr>
      <w:r w:rsidRPr="00F01C78">
        <w:rPr>
          <w:sz w:val="26"/>
          <w:szCs w:val="26"/>
        </w:rPr>
        <w:t xml:space="preserve">The rate at which new data can be labeled often serves as a bottleneck. Tasks with inherent labels and short feedback loops are the most suitable for continual learning, as a </w:t>
      </w:r>
      <w:r w:rsidRPr="00F01C78">
        <w:rPr>
          <w:b/>
          <w:sz w:val="26"/>
          <w:szCs w:val="26"/>
        </w:rPr>
        <w:t>shorter feedback loop</w:t>
      </w:r>
      <w:r w:rsidRPr="00F01C78">
        <w:rPr>
          <w:sz w:val="26"/>
          <w:szCs w:val="26"/>
        </w:rPr>
        <w:t xml:space="preserve"> allows for faster labeling.</w:t>
      </w:r>
    </w:p>
    <w:p w14:paraId="56A8C956" w14:textId="77777777" w:rsidR="000A4AA4" w:rsidRPr="00F01C78" w:rsidRDefault="000A4AA4">
      <w:pPr>
        <w:spacing w:line="360" w:lineRule="auto"/>
        <w:rPr>
          <w:sz w:val="26"/>
          <w:szCs w:val="26"/>
        </w:rPr>
      </w:pPr>
    </w:p>
    <w:p w14:paraId="56A8C957" w14:textId="77777777" w:rsidR="000A4AA4" w:rsidRPr="00F01C78" w:rsidRDefault="00A7674C">
      <w:pPr>
        <w:spacing w:line="360" w:lineRule="auto"/>
        <w:rPr>
          <w:sz w:val="26"/>
          <w:szCs w:val="26"/>
        </w:rPr>
      </w:pPr>
      <w:r w:rsidRPr="00F01C78">
        <w:rPr>
          <w:sz w:val="26"/>
          <w:szCs w:val="26"/>
        </w:rPr>
        <w:t>If obtaining natural labels within the required timeframe is challenging, alternative approaches such as weak supervision or semi-supervision techniques can be considered, albeit with the trade-off of potentially noisier labels. As a last resort, recurrent and rapid crowdsourcing for label annotation may be an option.</w:t>
      </w:r>
    </w:p>
    <w:p w14:paraId="56A8C958" w14:textId="77777777" w:rsidR="000A4AA4" w:rsidRPr="00F01C78" w:rsidRDefault="000A4AA4">
      <w:pPr>
        <w:spacing w:line="360" w:lineRule="auto"/>
        <w:rPr>
          <w:sz w:val="26"/>
          <w:szCs w:val="26"/>
        </w:rPr>
      </w:pPr>
    </w:p>
    <w:p w14:paraId="56A8C959" w14:textId="77777777" w:rsidR="000A4AA4" w:rsidRPr="00F01C78" w:rsidRDefault="00A7674C">
      <w:pPr>
        <w:spacing w:line="360" w:lineRule="auto"/>
        <w:rPr>
          <w:sz w:val="26"/>
          <w:szCs w:val="26"/>
        </w:rPr>
      </w:pPr>
      <w:r w:rsidRPr="00F01C78">
        <w:rPr>
          <w:sz w:val="26"/>
          <w:szCs w:val="26"/>
        </w:rPr>
        <w:t xml:space="preserve">Another factor influencing labeling speed is the </w:t>
      </w:r>
      <w:r w:rsidRPr="00F01C78">
        <w:rPr>
          <w:b/>
          <w:sz w:val="26"/>
          <w:szCs w:val="26"/>
        </w:rPr>
        <w:t>label computation strategy</w:t>
      </w:r>
      <w:r w:rsidRPr="00F01C78">
        <w:rPr>
          <w:sz w:val="26"/>
          <w:szCs w:val="26"/>
        </w:rPr>
        <w:t>:</w:t>
      </w:r>
    </w:p>
    <w:p w14:paraId="56A8C95A" w14:textId="77777777" w:rsidR="000A4AA4" w:rsidRPr="00F01C78" w:rsidRDefault="00A7674C">
      <w:pPr>
        <w:numPr>
          <w:ilvl w:val="0"/>
          <w:numId w:val="25"/>
        </w:numPr>
        <w:spacing w:line="360" w:lineRule="auto"/>
        <w:rPr>
          <w:sz w:val="26"/>
          <w:szCs w:val="26"/>
        </w:rPr>
      </w:pPr>
      <w:r w:rsidRPr="00F01C78">
        <w:rPr>
          <w:sz w:val="26"/>
          <w:szCs w:val="26"/>
        </w:rPr>
        <w:t xml:space="preserve">Batch label computation involves periodic processing of data deposited into the data warehouse. The labeling speed is dependent on both the speed of data </w:t>
      </w:r>
      <w:r w:rsidRPr="00F01C78">
        <w:rPr>
          <w:sz w:val="26"/>
          <w:szCs w:val="26"/>
        </w:rPr>
        <w:t>deposition and the frequency of label computation jobs.</w:t>
      </w:r>
    </w:p>
    <w:p w14:paraId="56A8C95B" w14:textId="77777777" w:rsidR="000A4AA4" w:rsidRPr="00F01C78" w:rsidRDefault="00A7674C">
      <w:pPr>
        <w:numPr>
          <w:ilvl w:val="0"/>
          <w:numId w:val="25"/>
        </w:numPr>
        <w:spacing w:line="360" w:lineRule="auto"/>
        <w:rPr>
          <w:sz w:val="26"/>
          <w:szCs w:val="26"/>
        </w:rPr>
      </w:pPr>
      <w:r w:rsidRPr="00F01C78">
        <w:rPr>
          <w:sz w:val="26"/>
          <w:szCs w:val="26"/>
        </w:rPr>
        <w:t>Similar to the aforementioned solution, a common method to expedite labeling is to compute labels directly from real-time transport (events). However, this streaming computation comes with its own set of challenges.</w:t>
      </w:r>
    </w:p>
    <w:p w14:paraId="56A8C95C" w14:textId="77777777" w:rsidR="000A4AA4" w:rsidRPr="00F01C78" w:rsidRDefault="000A4AA4">
      <w:pPr>
        <w:spacing w:line="360" w:lineRule="auto"/>
        <w:rPr>
          <w:sz w:val="26"/>
          <w:szCs w:val="26"/>
        </w:rPr>
      </w:pPr>
    </w:p>
    <w:p w14:paraId="56A8C95D" w14:textId="77777777" w:rsidR="000A4AA4" w:rsidRPr="00F01C78" w:rsidRDefault="00A7674C">
      <w:pPr>
        <w:spacing w:line="360" w:lineRule="auto"/>
        <w:outlineLvl w:val="3"/>
        <w:rPr>
          <w:sz w:val="28"/>
          <w:szCs w:val="28"/>
        </w:rPr>
      </w:pPr>
      <w:bookmarkStart w:id="26" w:name="_Toc154351413"/>
      <w:r w:rsidRPr="00F01C78">
        <w:rPr>
          <w:sz w:val="28"/>
          <w:szCs w:val="28"/>
        </w:rPr>
        <w:t>2.1.4.2 Evaluation Challenge</w:t>
      </w:r>
      <w:bookmarkEnd w:id="26"/>
    </w:p>
    <w:p w14:paraId="56A8C95E" w14:textId="77777777" w:rsidR="000A4AA4" w:rsidRPr="00F01C78" w:rsidRDefault="00A7674C">
      <w:pPr>
        <w:spacing w:line="360" w:lineRule="auto"/>
        <w:rPr>
          <w:sz w:val="26"/>
          <w:szCs w:val="26"/>
        </w:rPr>
      </w:pPr>
      <w:r w:rsidRPr="00F01C78">
        <w:rPr>
          <w:sz w:val="26"/>
          <w:szCs w:val="26"/>
        </w:rPr>
        <w:t>Incorporating continual learning as a practice introduces the risk of significant model failures. The higher the frequency of model updates, the greater the chances of encountering failures.</w:t>
      </w:r>
    </w:p>
    <w:p w14:paraId="56A8C95F" w14:textId="77777777" w:rsidR="000A4AA4" w:rsidRPr="00F01C78" w:rsidRDefault="000A4AA4">
      <w:pPr>
        <w:spacing w:line="360" w:lineRule="auto"/>
        <w:rPr>
          <w:sz w:val="26"/>
          <w:szCs w:val="26"/>
        </w:rPr>
      </w:pPr>
    </w:p>
    <w:p w14:paraId="56A8C960" w14:textId="77777777" w:rsidR="000A4AA4" w:rsidRPr="00F01C78" w:rsidRDefault="00A7674C">
      <w:pPr>
        <w:spacing w:line="360" w:lineRule="auto"/>
        <w:rPr>
          <w:sz w:val="26"/>
          <w:szCs w:val="26"/>
        </w:rPr>
      </w:pPr>
      <w:r w:rsidRPr="00F01C78">
        <w:rPr>
          <w:sz w:val="26"/>
          <w:szCs w:val="26"/>
        </w:rPr>
        <w:t>Furthermore, continual learning creates opportunities for coordinated adversarial attacks aimed at poisoning the models.</w:t>
      </w:r>
    </w:p>
    <w:p w14:paraId="56A8C961" w14:textId="77777777" w:rsidR="000A4AA4" w:rsidRPr="00F01C78" w:rsidRDefault="000A4AA4">
      <w:pPr>
        <w:spacing w:line="360" w:lineRule="auto"/>
        <w:rPr>
          <w:sz w:val="26"/>
          <w:szCs w:val="26"/>
        </w:rPr>
      </w:pPr>
    </w:p>
    <w:p w14:paraId="56A8C962" w14:textId="77777777" w:rsidR="000A4AA4" w:rsidRPr="00F01C78" w:rsidRDefault="00A7674C">
      <w:pPr>
        <w:spacing w:line="360" w:lineRule="auto"/>
        <w:rPr>
          <w:sz w:val="26"/>
          <w:szCs w:val="26"/>
        </w:rPr>
      </w:pPr>
      <w:r w:rsidRPr="00F01C78">
        <w:rPr>
          <w:sz w:val="26"/>
          <w:szCs w:val="26"/>
        </w:rPr>
        <w:t>Consequently, rigorous testing of models before their deployment to a broader audience becomes crucial.</w:t>
      </w:r>
    </w:p>
    <w:p w14:paraId="56A8C963" w14:textId="77777777" w:rsidR="000A4AA4" w:rsidRPr="00F01C78" w:rsidRDefault="00A7674C">
      <w:pPr>
        <w:numPr>
          <w:ilvl w:val="0"/>
          <w:numId w:val="26"/>
        </w:numPr>
        <w:spacing w:line="360" w:lineRule="auto"/>
        <w:rPr>
          <w:sz w:val="26"/>
          <w:szCs w:val="26"/>
        </w:rPr>
      </w:pPr>
      <w:r w:rsidRPr="00F01C78">
        <w:rPr>
          <w:sz w:val="26"/>
          <w:szCs w:val="26"/>
        </w:rPr>
        <w:t>Testing is a time-consuming process, serving as a potential constraint on achieving the fastest model update frequency.</w:t>
      </w:r>
    </w:p>
    <w:p w14:paraId="56A8C964" w14:textId="77777777" w:rsidR="000A4AA4" w:rsidRPr="00F01C78" w:rsidRDefault="00A7674C">
      <w:pPr>
        <w:numPr>
          <w:ilvl w:val="0"/>
          <w:numId w:val="26"/>
        </w:numPr>
        <w:spacing w:line="360" w:lineRule="auto"/>
        <w:rPr>
          <w:sz w:val="26"/>
          <w:szCs w:val="26"/>
        </w:rPr>
      </w:pPr>
      <w:r w:rsidRPr="00F01C78">
        <w:rPr>
          <w:sz w:val="26"/>
          <w:szCs w:val="26"/>
        </w:rPr>
        <w:t>For instance, a new model designed for fraud detection may require approximately two weeks to accumulate sufficient traffic for a confident evaluation.</w:t>
      </w:r>
    </w:p>
    <w:p w14:paraId="56A8C965" w14:textId="77777777" w:rsidR="000A4AA4" w:rsidRPr="00F01C78" w:rsidRDefault="000A4AA4">
      <w:pPr>
        <w:spacing w:line="360" w:lineRule="auto"/>
        <w:rPr>
          <w:sz w:val="26"/>
          <w:szCs w:val="26"/>
        </w:rPr>
      </w:pPr>
    </w:p>
    <w:p w14:paraId="56A8C966" w14:textId="77777777" w:rsidR="000A4AA4" w:rsidRPr="00F01C78" w:rsidRDefault="00A7674C">
      <w:pPr>
        <w:spacing w:line="360" w:lineRule="auto"/>
        <w:outlineLvl w:val="3"/>
        <w:rPr>
          <w:sz w:val="28"/>
          <w:szCs w:val="28"/>
        </w:rPr>
      </w:pPr>
      <w:bookmarkStart w:id="27" w:name="_Toc154351414"/>
      <w:r w:rsidRPr="00F01C78">
        <w:rPr>
          <w:sz w:val="28"/>
          <w:szCs w:val="28"/>
        </w:rPr>
        <w:t>2.1.4.3 Data scaling challenge</w:t>
      </w:r>
      <w:bookmarkEnd w:id="27"/>
    </w:p>
    <w:p w14:paraId="56A8C967" w14:textId="77777777" w:rsidR="000A4AA4" w:rsidRPr="00F01C78" w:rsidRDefault="00A7674C">
      <w:pPr>
        <w:spacing w:line="360" w:lineRule="auto"/>
        <w:rPr>
          <w:sz w:val="26"/>
          <w:szCs w:val="26"/>
        </w:rPr>
      </w:pPr>
      <w:r w:rsidRPr="00F01C78">
        <w:rPr>
          <w:sz w:val="26"/>
          <w:szCs w:val="26"/>
        </w:rPr>
        <w:t>Feature calculation typically involves scaling, which, in turn, necessitates access to global data statistics such as minimum, maximum, average, and variance.</w:t>
      </w:r>
    </w:p>
    <w:p w14:paraId="56A8C968" w14:textId="77777777" w:rsidR="000A4AA4" w:rsidRPr="00F01C78" w:rsidRDefault="000A4AA4">
      <w:pPr>
        <w:spacing w:line="360" w:lineRule="auto"/>
        <w:rPr>
          <w:sz w:val="26"/>
          <w:szCs w:val="26"/>
        </w:rPr>
      </w:pPr>
    </w:p>
    <w:p w14:paraId="56A8C969" w14:textId="77777777" w:rsidR="000A4AA4" w:rsidRPr="00F01C78" w:rsidRDefault="00A7674C">
      <w:pPr>
        <w:spacing w:line="360" w:lineRule="auto"/>
        <w:rPr>
          <w:sz w:val="26"/>
          <w:szCs w:val="26"/>
        </w:rPr>
      </w:pPr>
      <w:r w:rsidRPr="00F01C78">
        <w:rPr>
          <w:sz w:val="26"/>
          <w:szCs w:val="26"/>
        </w:rPr>
        <w:t>In the case of stateful training, global statistics must account for both the previous data used to train the model and the new data being employed for updates. Managing global statistics in this context can be challenging.</w:t>
      </w:r>
    </w:p>
    <w:p w14:paraId="56A8C96A" w14:textId="77777777" w:rsidR="000A4AA4" w:rsidRPr="00F01C78" w:rsidRDefault="000A4AA4">
      <w:pPr>
        <w:spacing w:line="360" w:lineRule="auto"/>
        <w:rPr>
          <w:sz w:val="26"/>
          <w:szCs w:val="26"/>
        </w:rPr>
      </w:pPr>
    </w:p>
    <w:p w14:paraId="56A8C96B" w14:textId="77777777" w:rsidR="000A4AA4" w:rsidRPr="00F01C78" w:rsidRDefault="00A7674C">
      <w:pPr>
        <w:spacing w:line="360" w:lineRule="auto"/>
        <w:rPr>
          <w:sz w:val="26"/>
          <w:szCs w:val="26"/>
        </w:rPr>
      </w:pPr>
      <w:r w:rsidRPr="00F01C78">
        <w:rPr>
          <w:sz w:val="26"/>
          <w:szCs w:val="26"/>
        </w:rPr>
        <w:t>A common approach to address this challenge is to calculate or approximate these statistics incrementally as new data is observed, as opposed to loading the entire dataset at training time for computation.</w:t>
      </w:r>
    </w:p>
    <w:p w14:paraId="56A8C96C" w14:textId="77777777" w:rsidR="000A4AA4" w:rsidRPr="00F01C78" w:rsidRDefault="00A7674C">
      <w:pPr>
        <w:numPr>
          <w:ilvl w:val="0"/>
          <w:numId w:val="27"/>
        </w:numPr>
        <w:spacing w:line="360" w:lineRule="auto"/>
        <w:rPr>
          <w:sz w:val="26"/>
          <w:szCs w:val="26"/>
        </w:rPr>
      </w:pPr>
      <w:r w:rsidRPr="00F01C78">
        <w:rPr>
          <w:sz w:val="26"/>
          <w:szCs w:val="26"/>
        </w:rPr>
        <w:t xml:space="preserve">An illustrative example of this technique is </w:t>
      </w:r>
      <w:r w:rsidRPr="00F01C78">
        <w:rPr>
          <w:sz w:val="26"/>
          <w:szCs w:val="26"/>
        </w:rPr>
        <w:t>“</w:t>
      </w:r>
      <w:r w:rsidRPr="00F01C78">
        <w:rPr>
          <w:sz w:val="26"/>
          <w:szCs w:val="26"/>
        </w:rPr>
        <w:t>Optimal Quantile Approximation in Streams</w:t>
      </w:r>
      <w:r w:rsidRPr="00F01C78">
        <w:rPr>
          <w:sz w:val="26"/>
          <w:szCs w:val="26"/>
        </w:rPr>
        <w:t>”</w:t>
      </w:r>
      <w:r w:rsidRPr="00F01C78">
        <w:rPr>
          <w:sz w:val="26"/>
          <w:szCs w:val="26"/>
        </w:rPr>
        <w:t>.</w:t>
      </w:r>
    </w:p>
    <w:p w14:paraId="56A8C96D" w14:textId="77777777" w:rsidR="000A4AA4" w:rsidRPr="00F01C78" w:rsidRDefault="00A7674C">
      <w:pPr>
        <w:numPr>
          <w:ilvl w:val="0"/>
          <w:numId w:val="27"/>
        </w:numPr>
        <w:spacing w:line="360" w:lineRule="auto"/>
        <w:rPr>
          <w:sz w:val="26"/>
          <w:szCs w:val="26"/>
        </w:rPr>
      </w:pPr>
      <w:r w:rsidRPr="00F01C78">
        <w:rPr>
          <w:sz w:val="26"/>
          <w:szCs w:val="26"/>
        </w:rPr>
        <w:t xml:space="preserve">Sklearn’s StandardScaler offers a </w:t>
      </w:r>
      <w:r w:rsidRPr="00F01C78">
        <w:rPr>
          <w:i/>
          <w:sz w:val="26"/>
          <w:szCs w:val="26"/>
        </w:rPr>
        <w:t>partial_fit</w:t>
      </w:r>
      <w:r w:rsidRPr="00F01C78">
        <w:rPr>
          <w:sz w:val="26"/>
          <w:szCs w:val="26"/>
        </w:rPr>
        <w:t xml:space="preserve"> method that enables a feature scaler to be used with running statistics. However, the built-in methods are slow and have limitations in supporting a broad range of running statistics.</w:t>
      </w:r>
    </w:p>
    <w:p w14:paraId="56A8C96E" w14:textId="77777777" w:rsidR="000A4AA4" w:rsidRPr="00F01C78" w:rsidRDefault="000A4AA4">
      <w:pPr>
        <w:spacing w:line="360" w:lineRule="auto"/>
        <w:rPr>
          <w:sz w:val="26"/>
          <w:szCs w:val="26"/>
        </w:rPr>
      </w:pPr>
    </w:p>
    <w:p w14:paraId="56A8C96F" w14:textId="77777777" w:rsidR="000A4AA4" w:rsidRPr="00F01C78" w:rsidRDefault="00A7674C">
      <w:pPr>
        <w:spacing w:line="360" w:lineRule="auto"/>
        <w:outlineLvl w:val="3"/>
        <w:rPr>
          <w:sz w:val="28"/>
          <w:szCs w:val="28"/>
        </w:rPr>
      </w:pPr>
      <w:bookmarkStart w:id="28" w:name="_Toc154351415"/>
      <w:r w:rsidRPr="00F01C78">
        <w:rPr>
          <w:sz w:val="28"/>
          <w:szCs w:val="28"/>
        </w:rPr>
        <w:t>2.1.4.4 Algorithm challenge</w:t>
      </w:r>
      <w:bookmarkEnd w:id="28"/>
    </w:p>
    <w:p w14:paraId="56A8C970" w14:textId="77777777" w:rsidR="000A4AA4" w:rsidRPr="00F01C78" w:rsidRDefault="00A7674C">
      <w:pPr>
        <w:spacing w:line="360" w:lineRule="auto"/>
        <w:rPr>
          <w:sz w:val="26"/>
          <w:szCs w:val="26"/>
        </w:rPr>
      </w:pPr>
      <w:r w:rsidRPr="00F01C78">
        <w:rPr>
          <w:sz w:val="26"/>
          <w:szCs w:val="26"/>
        </w:rPr>
        <w:t xml:space="preserve">This issue arises when certain types of algorithms are employed and there is a </w:t>
      </w:r>
      <w:r w:rsidRPr="00F01C78">
        <w:rPr>
          <w:sz w:val="26"/>
          <w:szCs w:val="26"/>
        </w:rPr>
        <w:t>need for rapid updates, such as every hour.</w:t>
      </w:r>
    </w:p>
    <w:p w14:paraId="56A8C971" w14:textId="77777777" w:rsidR="000A4AA4" w:rsidRPr="00F01C78" w:rsidRDefault="000A4AA4">
      <w:pPr>
        <w:spacing w:line="360" w:lineRule="auto"/>
        <w:rPr>
          <w:sz w:val="26"/>
          <w:szCs w:val="26"/>
        </w:rPr>
      </w:pPr>
    </w:p>
    <w:p w14:paraId="56A8C972" w14:textId="77777777" w:rsidR="000A4AA4" w:rsidRPr="00F01C78" w:rsidRDefault="00A7674C">
      <w:pPr>
        <w:spacing w:line="360" w:lineRule="auto"/>
        <w:rPr>
          <w:sz w:val="26"/>
          <w:szCs w:val="26"/>
        </w:rPr>
      </w:pPr>
      <w:r w:rsidRPr="00F01C78">
        <w:rPr>
          <w:sz w:val="26"/>
          <w:szCs w:val="26"/>
        </w:rPr>
        <w:t>The algorithms in question are those that, by design, depend on having access to the complete dataset for training. Examples include matrix-based, dimensionality reduction-based, and tree-based models. Unlike neural networks or other weight-based models that can be incrementally trained with new data, these types of models require the entire dataset.</w:t>
      </w:r>
    </w:p>
    <w:p w14:paraId="56A8C973" w14:textId="77777777" w:rsidR="000A4AA4" w:rsidRPr="00F01C78" w:rsidRDefault="00A7674C">
      <w:pPr>
        <w:numPr>
          <w:ilvl w:val="0"/>
          <w:numId w:val="28"/>
        </w:numPr>
        <w:spacing w:line="360" w:lineRule="auto"/>
        <w:rPr>
          <w:sz w:val="26"/>
          <w:szCs w:val="26"/>
        </w:rPr>
      </w:pPr>
      <w:r w:rsidRPr="00F01C78">
        <w:rPr>
          <w:sz w:val="26"/>
          <w:szCs w:val="26"/>
        </w:rPr>
        <w:t xml:space="preserve">For instance, PCA dimensionality reduction cannot be performed incrementally; the full dataset is </w:t>
      </w:r>
      <w:r w:rsidRPr="00F01C78">
        <w:rPr>
          <w:sz w:val="26"/>
          <w:szCs w:val="26"/>
        </w:rPr>
        <w:t>necessary.</w:t>
      </w:r>
    </w:p>
    <w:p w14:paraId="56A8C974" w14:textId="77777777" w:rsidR="000A4AA4" w:rsidRPr="00F01C78" w:rsidRDefault="000A4AA4">
      <w:pPr>
        <w:spacing w:line="360" w:lineRule="auto"/>
        <w:rPr>
          <w:sz w:val="26"/>
          <w:szCs w:val="26"/>
        </w:rPr>
      </w:pPr>
    </w:p>
    <w:p w14:paraId="56A8C975" w14:textId="77777777" w:rsidR="000A4AA4" w:rsidRPr="00F01C78" w:rsidRDefault="00A7674C">
      <w:pPr>
        <w:spacing w:line="360" w:lineRule="auto"/>
        <w:rPr>
          <w:sz w:val="26"/>
          <w:szCs w:val="26"/>
        </w:rPr>
      </w:pPr>
      <w:r w:rsidRPr="00F01C78">
        <w:rPr>
          <w:sz w:val="26"/>
          <w:szCs w:val="26"/>
        </w:rPr>
        <w:t>This challenge becomes particularly pronounced when there is a need for very fast updates, and waiting for the algorithm to process the full dataset is not feasible.</w:t>
      </w:r>
    </w:p>
    <w:p w14:paraId="56A8C976" w14:textId="77777777" w:rsidR="000A4AA4" w:rsidRPr="00F01C78" w:rsidRDefault="000A4AA4">
      <w:pPr>
        <w:spacing w:line="360" w:lineRule="auto"/>
        <w:rPr>
          <w:sz w:val="26"/>
          <w:szCs w:val="26"/>
        </w:rPr>
      </w:pPr>
    </w:p>
    <w:p w14:paraId="56A8C977" w14:textId="77777777" w:rsidR="000A4AA4" w:rsidRPr="00F01C78" w:rsidRDefault="00A7674C">
      <w:pPr>
        <w:spacing w:line="360" w:lineRule="auto"/>
        <w:rPr>
          <w:sz w:val="26"/>
          <w:szCs w:val="26"/>
        </w:rPr>
      </w:pPr>
      <w:r w:rsidRPr="00F01C78">
        <w:rPr>
          <w:sz w:val="26"/>
          <w:szCs w:val="26"/>
        </w:rPr>
        <w:t>While there are some variations of these models designed for incremental training, their adoption is not widespread. Hoeffding Trees and sub-variants are examples of such algorithms.</w:t>
      </w:r>
    </w:p>
    <w:p w14:paraId="56A8C978" w14:textId="77777777" w:rsidR="000A4AA4" w:rsidRPr="00F01C78" w:rsidRDefault="000A4AA4">
      <w:pPr>
        <w:spacing w:line="360" w:lineRule="auto"/>
        <w:rPr>
          <w:sz w:val="26"/>
          <w:szCs w:val="26"/>
        </w:rPr>
      </w:pPr>
    </w:p>
    <w:p w14:paraId="56A8C979" w14:textId="77777777" w:rsidR="000A4AA4" w:rsidRPr="00F01C78" w:rsidRDefault="00A7674C">
      <w:pPr>
        <w:spacing w:line="360" w:lineRule="auto"/>
        <w:outlineLvl w:val="2"/>
        <w:rPr>
          <w:b/>
          <w:i/>
          <w:sz w:val="28"/>
          <w:szCs w:val="28"/>
        </w:rPr>
      </w:pPr>
      <w:bookmarkStart w:id="29" w:name="_Toc154351416"/>
      <w:r w:rsidRPr="00F01C78">
        <w:rPr>
          <w:b/>
          <w:i/>
          <w:sz w:val="28"/>
          <w:szCs w:val="28"/>
        </w:rPr>
        <w:t>2.1.5 The Four Stages of Continual Learning</w:t>
      </w:r>
      <w:bookmarkEnd w:id="29"/>
    </w:p>
    <w:p w14:paraId="56A8C97A" w14:textId="77777777" w:rsidR="000A4AA4" w:rsidRPr="00F01C78" w:rsidRDefault="00A7674C">
      <w:pPr>
        <w:spacing w:line="360" w:lineRule="auto"/>
        <w:rPr>
          <w:sz w:val="26"/>
          <w:szCs w:val="26"/>
        </w:rPr>
      </w:pPr>
      <w:r w:rsidRPr="00F01C78">
        <w:rPr>
          <w:sz w:val="26"/>
          <w:szCs w:val="26"/>
        </w:rPr>
        <w:t>Typically, companies progress through four stages when transitioning to continual learning.</w:t>
      </w:r>
    </w:p>
    <w:p w14:paraId="56A8C97B" w14:textId="77777777" w:rsidR="000A4AA4" w:rsidRPr="00F01C78" w:rsidRDefault="000A4AA4">
      <w:pPr>
        <w:spacing w:line="360" w:lineRule="auto"/>
        <w:rPr>
          <w:sz w:val="26"/>
          <w:szCs w:val="26"/>
        </w:rPr>
      </w:pPr>
    </w:p>
    <w:p w14:paraId="56A8C97C" w14:textId="77777777" w:rsidR="000A4AA4" w:rsidRPr="00F01C78" w:rsidRDefault="00A7674C">
      <w:pPr>
        <w:spacing w:line="360" w:lineRule="auto"/>
        <w:outlineLvl w:val="3"/>
        <w:rPr>
          <w:sz w:val="28"/>
          <w:szCs w:val="28"/>
        </w:rPr>
      </w:pPr>
      <w:bookmarkStart w:id="30" w:name="_Toc154351417"/>
      <w:r w:rsidRPr="00F01C78">
        <w:rPr>
          <w:sz w:val="28"/>
          <w:szCs w:val="28"/>
        </w:rPr>
        <w:t>2.1.5.1 Stage 1: Manual, stateless retraining</w:t>
      </w:r>
      <w:bookmarkEnd w:id="30"/>
    </w:p>
    <w:p w14:paraId="56A8C97D" w14:textId="77777777" w:rsidR="000A4AA4" w:rsidRPr="00F01C78" w:rsidRDefault="00A7674C">
      <w:pPr>
        <w:spacing w:line="360" w:lineRule="auto"/>
        <w:rPr>
          <w:sz w:val="26"/>
          <w:szCs w:val="26"/>
        </w:rPr>
      </w:pPr>
      <w:r w:rsidRPr="00F01C78">
        <w:rPr>
          <w:sz w:val="26"/>
          <w:szCs w:val="26"/>
        </w:rPr>
        <w:t>Retraining of models occurs only under two conditions: (1) when the model's performance has significantly deteriorated, reaching a point where it becomes counterproductive, and (2) when the team has the available time and resources to carry out the update.</w:t>
      </w:r>
    </w:p>
    <w:p w14:paraId="56A8C97E" w14:textId="77777777" w:rsidR="000A4AA4" w:rsidRPr="00F01C78" w:rsidRDefault="000A4AA4">
      <w:pPr>
        <w:spacing w:line="360" w:lineRule="auto"/>
        <w:rPr>
          <w:sz w:val="26"/>
          <w:szCs w:val="26"/>
        </w:rPr>
      </w:pPr>
    </w:p>
    <w:p w14:paraId="56A8C97F" w14:textId="77777777" w:rsidR="000A4AA4" w:rsidRPr="00F01C78" w:rsidRDefault="00A7674C">
      <w:pPr>
        <w:spacing w:line="360" w:lineRule="auto"/>
        <w:outlineLvl w:val="3"/>
        <w:rPr>
          <w:sz w:val="28"/>
          <w:szCs w:val="28"/>
        </w:rPr>
      </w:pPr>
      <w:bookmarkStart w:id="31" w:name="_Toc154351418"/>
      <w:r w:rsidRPr="00F01C78">
        <w:rPr>
          <w:sz w:val="28"/>
          <w:szCs w:val="28"/>
        </w:rPr>
        <w:t>2.1.5.2 Stage 2: Fixed schedule automated stateless retraining</w:t>
      </w:r>
      <w:bookmarkEnd w:id="31"/>
    </w:p>
    <w:p w14:paraId="56A8C980" w14:textId="77777777" w:rsidR="000A4AA4" w:rsidRPr="00F01C78" w:rsidRDefault="00A7674C">
      <w:pPr>
        <w:spacing w:line="360" w:lineRule="auto"/>
        <w:rPr>
          <w:sz w:val="26"/>
          <w:szCs w:val="26"/>
        </w:rPr>
      </w:pPr>
      <w:r w:rsidRPr="00F01C78">
        <w:rPr>
          <w:sz w:val="26"/>
          <w:szCs w:val="26"/>
        </w:rPr>
        <w:t>This stage typically occurs when the primary models in a domain have already been established, shifting the focus from creating new models to maintaining and enhancing existing ones. Remaining in stage 1 becomes too burdensome to overlook.</w:t>
      </w:r>
    </w:p>
    <w:p w14:paraId="56A8C981" w14:textId="77777777" w:rsidR="000A4AA4" w:rsidRPr="00F01C78" w:rsidRDefault="000A4AA4">
      <w:pPr>
        <w:spacing w:line="360" w:lineRule="auto"/>
        <w:rPr>
          <w:sz w:val="26"/>
          <w:szCs w:val="26"/>
        </w:rPr>
      </w:pPr>
    </w:p>
    <w:p w14:paraId="56A8C982" w14:textId="77777777" w:rsidR="000A4AA4" w:rsidRPr="00F01C78" w:rsidRDefault="00A7674C">
      <w:pPr>
        <w:spacing w:line="360" w:lineRule="auto"/>
        <w:rPr>
          <w:sz w:val="26"/>
          <w:szCs w:val="26"/>
        </w:rPr>
      </w:pPr>
      <w:r w:rsidRPr="00F01C78">
        <w:rPr>
          <w:sz w:val="26"/>
          <w:szCs w:val="26"/>
        </w:rPr>
        <w:t xml:space="preserve">During this stage, the retraining frequency is often determined by intuition or a </w:t>
      </w:r>
      <w:r w:rsidRPr="00F01C78">
        <w:rPr>
          <w:sz w:val="26"/>
          <w:szCs w:val="26"/>
        </w:rPr>
        <w:t>“</w:t>
      </w:r>
      <w:r w:rsidRPr="00F01C78">
        <w:rPr>
          <w:sz w:val="26"/>
          <w:szCs w:val="26"/>
        </w:rPr>
        <w:t>gut feeling</w:t>
      </w:r>
      <w:r w:rsidRPr="00F01C78">
        <w:rPr>
          <w:sz w:val="26"/>
          <w:szCs w:val="26"/>
        </w:rPr>
        <w:t>”</w:t>
      </w:r>
      <w:r w:rsidRPr="00F01C78">
        <w:rPr>
          <w:sz w:val="26"/>
          <w:szCs w:val="26"/>
        </w:rPr>
        <w:t>.</w:t>
      </w:r>
    </w:p>
    <w:p w14:paraId="56A8C983" w14:textId="77777777" w:rsidR="000A4AA4" w:rsidRPr="00F01C78" w:rsidRDefault="000A4AA4">
      <w:pPr>
        <w:spacing w:line="360" w:lineRule="auto"/>
        <w:rPr>
          <w:sz w:val="26"/>
          <w:szCs w:val="26"/>
        </w:rPr>
      </w:pPr>
    </w:p>
    <w:p w14:paraId="56A8C984" w14:textId="77777777" w:rsidR="000A4AA4" w:rsidRPr="00F01C78" w:rsidRDefault="00A7674C">
      <w:pPr>
        <w:spacing w:line="360" w:lineRule="auto"/>
        <w:rPr>
          <w:sz w:val="26"/>
          <w:szCs w:val="26"/>
        </w:rPr>
      </w:pPr>
      <w:r w:rsidRPr="00F01C78">
        <w:rPr>
          <w:sz w:val="26"/>
          <w:szCs w:val="26"/>
        </w:rPr>
        <w:t>The transition from stage 1 to stage 2 is commonly marked by the development of a script that someone creates to execute stateless retraining at regular intervals. Writing this script's complexity varies based on the number of dependencies that need coordination for model retraining.</w:t>
      </w:r>
    </w:p>
    <w:p w14:paraId="56A8C985" w14:textId="77777777" w:rsidR="000A4AA4" w:rsidRPr="00F01C78" w:rsidRDefault="000A4AA4">
      <w:pPr>
        <w:spacing w:line="360" w:lineRule="auto"/>
        <w:rPr>
          <w:sz w:val="26"/>
          <w:szCs w:val="26"/>
        </w:rPr>
      </w:pPr>
    </w:p>
    <w:p w14:paraId="56A8C986" w14:textId="77777777" w:rsidR="000A4AA4" w:rsidRPr="00F01C78" w:rsidRDefault="00A7674C">
      <w:pPr>
        <w:spacing w:line="360" w:lineRule="auto"/>
        <w:rPr>
          <w:sz w:val="26"/>
          <w:szCs w:val="26"/>
        </w:rPr>
      </w:pPr>
      <w:r w:rsidRPr="00F01C78">
        <w:rPr>
          <w:sz w:val="26"/>
          <w:szCs w:val="26"/>
        </w:rPr>
        <w:t>The fundamental steps of this script include:</w:t>
      </w:r>
    </w:p>
    <w:p w14:paraId="56A8C987" w14:textId="77777777" w:rsidR="000A4AA4" w:rsidRPr="00F01C78" w:rsidRDefault="00A7674C">
      <w:pPr>
        <w:numPr>
          <w:ilvl w:val="0"/>
          <w:numId w:val="29"/>
        </w:numPr>
        <w:spacing w:line="360" w:lineRule="auto"/>
        <w:rPr>
          <w:sz w:val="26"/>
          <w:szCs w:val="26"/>
        </w:rPr>
      </w:pPr>
      <w:r w:rsidRPr="00F01C78">
        <w:rPr>
          <w:sz w:val="26"/>
          <w:szCs w:val="26"/>
        </w:rPr>
        <w:t>Retrieve data.</w:t>
      </w:r>
    </w:p>
    <w:p w14:paraId="56A8C988" w14:textId="77777777" w:rsidR="000A4AA4" w:rsidRPr="00F01C78" w:rsidRDefault="00A7674C">
      <w:pPr>
        <w:numPr>
          <w:ilvl w:val="0"/>
          <w:numId w:val="29"/>
        </w:numPr>
        <w:spacing w:line="360" w:lineRule="auto"/>
        <w:rPr>
          <w:sz w:val="26"/>
          <w:szCs w:val="26"/>
        </w:rPr>
      </w:pPr>
      <w:r w:rsidRPr="00F01C78">
        <w:rPr>
          <w:sz w:val="26"/>
          <w:szCs w:val="26"/>
        </w:rPr>
        <w:t>Perform downsampling or upsampling if required.</w:t>
      </w:r>
    </w:p>
    <w:p w14:paraId="56A8C989" w14:textId="77777777" w:rsidR="000A4AA4" w:rsidRPr="00F01C78" w:rsidRDefault="00A7674C">
      <w:pPr>
        <w:numPr>
          <w:ilvl w:val="0"/>
          <w:numId w:val="29"/>
        </w:numPr>
        <w:spacing w:line="360" w:lineRule="auto"/>
        <w:rPr>
          <w:sz w:val="26"/>
          <w:szCs w:val="26"/>
        </w:rPr>
      </w:pPr>
      <w:r w:rsidRPr="00F01C78">
        <w:rPr>
          <w:sz w:val="26"/>
          <w:szCs w:val="26"/>
        </w:rPr>
        <w:t>Extract features.</w:t>
      </w:r>
    </w:p>
    <w:p w14:paraId="56A8C98A" w14:textId="77777777" w:rsidR="000A4AA4" w:rsidRPr="00F01C78" w:rsidRDefault="00A7674C">
      <w:pPr>
        <w:numPr>
          <w:ilvl w:val="0"/>
          <w:numId w:val="29"/>
        </w:numPr>
        <w:spacing w:line="360" w:lineRule="auto"/>
        <w:rPr>
          <w:sz w:val="26"/>
          <w:szCs w:val="26"/>
        </w:rPr>
      </w:pPr>
      <w:r w:rsidRPr="00F01C78">
        <w:rPr>
          <w:sz w:val="26"/>
          <w:szCs w:val="26"/>
        </w:rPr>
        <w:t>Process and/or annotate labels to generate training data.</w:t>
      </w:r>
    </w:p>
    <w:p w14:paraId="56A8C98B" w14:textId="77777777" w:rsidR="000A4AA4" w:rsidRPr="00F01C78" w:rsidRDefault="00A7674C">
      <w:pPr>
        <w:numPr>
          <w:ilvl w:val="0"/>
          <w:numId w:val="29"/>
        </w:numPr>
        <w:spacing w:line="360" w:lineRule="auto"/>
        <w:rPr>
          <w:sz w:val="26"/>
          <w:szCs w:val="26"/>
        </w:rPr>
      </w:pPr>
      <w:r w:rsidRPr="00F01C78">
        <w:rPr>
          <w:sz w:val="26"/>
          <w:szCs w:val="26"/>
        </w:rPr>
        <w:t>Initiate the training process.</w:t>
      </w:r>
    </w:p>
    <w:p w14:paraId="56A8C98C" w14:textId="77777777" w:rsidR="000A4AA4" w:rsidRPr="00F01C78" w:rsidRDefault="00A7674C">
      <w:pPr>
        <w:numPr>
          <w:ilvl w:val="0"/>
          <w:numId w:val="29"/>
        </w:numPr>
        <w:spacing w:line="360" w:lineRule="auto"/>
        <w:rPr>
          <w:sz w:val="26"/>
          <w:szCs w:val="26"/>
        </w:rPr>
      </w:pPr>
      <w:r w:rsidRPr="00F01C78">
        <w:rPr>
          <w:sz w:val="26"/>
          <w:szCs w:val="26"/>
        </w:rPr>
        <w:t>Assess the new model.</w:t>
      </w:r>
    </w:p>
    <w:p w14:paraId="56A8C98D" w14:textId="77777777" w:rsidR="000A4AA4" w:rsidRPr="00F01C78" w:rsidRDefault="00A7674C">
      <w:pPr>
        <w:numPr>
          <w:ilvl w:val="0"/>
          <w:numId w:val="29"/>
        </w:numPr>
        <w:spacing w:line="360" w:lineRule="auto"/>
        <w:rPr>
          <w:sz w:val="26"/>
          <w:szCs w:val="26"/>
        </w:rPr>
      </w:pPr>
      <w:r w:rsidRPr="00F01C78">
        <w:rPr>
          <w:sz w:val="26"/>
          <w:szCs w:val="26"/>
        </w:rPr>
        <w:t>Deploy the updated model.</w:t>
      </w:r>
    </w:p>
    <w:p w14:paraId="56A8C98E" w14:textId="77777777" w:rsidR="000A4AA4" w:rsidRPr="00F01C78" w:rsidRDefault="00A7674C">
      <w:pPr>
        <w:spacing w:line="360" w:lineRule="auto"/>
        <w:rPr>
          <w:sz w:val="26"/>
          <w:szCs w:val="26"/>
        </w:rPr>
      </w:pPr>
      <w:r w:rsidRPr="00F01C78">
        <w:rPr>
          <w:sz w:val="26"/>
          <w:szCs w:val="26"/>
        </w:rPr>
        <w:t xml:space="preserve">To implement this script, two </w:t>
      </w:r>
      <w:r w:rsidRPr="00F01C78">
        <w:rPr>
          <w:sz w:val="26"/>
          <w:szCs w:val="26"/>
        </w:rPr>
        <w:t>additional components of infrastructure are necessary:</w:t>
      </w:r>
    </w:p>
    <w:p w14:paraId="56A8C98F" w14:textId="77777777" w:rsidR="000A4AA4" w:rsidRPr="00F01C78" w:rsidRDefault="00A7674C">
      <w:pPr>
        <w:numPr>
          <w:ilvl w:val="0"/>
          <w:numId w:val="30"/>
        </w:numPr>
        <w:spacing w:line="360" w:lineRule="auto"/>
        <w:rPr>
          <w:sz w:val="26"/>
          <w:szCs w:val="26"/>
        </w:rPr>
      </w:pPr>
      <w:r w:rsidRPr="00F01C78">
        <w:rPr>
          <w:sz w:val="26"/>
          <w:szCs w:val="26"/>
        </w:rPr>
        <w:t>A scheduler.</w:t>
      </w:r>
    </w:p>
    <w:p w14:paraId="56A8C990" w14:textId="77777777" w:rsidR="000A4AA4" w:rsidRPr="00F01C78" w:rsidRDefault="00A7674C">
      <w:pPr>
        <w:numPr>
          <w:ilvl w:val="0"/>
          <w:numId w:val="30"/>
        </w:numPr>
        <w:spacing w:line="360" w:lineRule="auto"/>
        <w:rPr>
          <w:sz w:val="26"/>
          <w:szCs w:val="26"/>
        </w:rPr>
      </w:pPr>
      <w:r w:rsidRPr="00F01C78">
        <w:rPr>
          <w:sz w:val="26"/>
          <w:szCs w:val="26"/>
        </w:rPr>
        <w:t>A model store to automatically version and store all the artifacts required to reproduce the model. Established model stores include AWS SageMaker and Databrick's MLFlow.</w:t>
      </w:r>
    </w:p>
    <w:p w14:paraId="56A8C991" w14:textId="77777777" w:rsidR="000A4AA4" w:rsidRPr="00F01C78" w:rsidRDefault="000A4AA4">
      <w:pPr>
        <w:spacing w:line="360" w:lineRule="auto"/>
        <w:rPr>
          <w:sz w:val="26"/>
          <w:szCs w:val="26"/>
        </w:rPr>
      </w:pPr>
    </w:p>
    <w:p w14:paraId="56A8C992" w14:textId="77777777" w:rsidR="000A4AA4" w:rsidRPr="00F01C78" w:rsidRDefault="00A7674C">
      <w:pPr>
        <w:spacing w:line="360" w:lineRule="auto"/>
        <w:outlineLvl w:val="3"/>
        <w:rPr>
          <w:sz w:val="28"/>
          <w:szCs w:val="28"/>
        </w:rPr>
      </w:pPr>
      <w:bookmarkStart w:id="32" w:name="_Toc154351419"/>
      <w:r w:rsidRPr="00F01C78">
        <w:rPr>
          <w:sz w:val="28"/>
          <w:szCs w:val="28"/>
        </w:rPr>
        <w:t>2.1.5.3 Stage 3: Fixed schedule automated stateful training</w:t>
      </w:r>
      <w:bookmarkEnd w:id="32"/>
    </w:p>
    <w:p w14:paraId="56A8C993" w14:textId="77777777" w:rsidR="000A4AA4" w:rsidRPr="00F01C78" w:rsidRDefault="00A7674C">
      <w:pPr>
        <w:spacing w:line="360" w:lineRule="auto"/>
        <w:rPr>
          <w:sz w:val="26"/>
          <w:szCs w:val="26"/>
        </w:rPr>
      </w:pPr>
      <w:r w:rsidRPr="00F01C78">
        <w:rPr>
          <w:sz w:val="26"/>
          <w:szCs w:val="26"/>
        </w:rPr>
        <w:t>To accomplish this, you must modify your script and establish a method for tracking data and model lineage. A straightforward model lineage versioning example includes:</w:t>
      </w:r>
    </w:p>
    <w:p w14:paraId="56A8C994" w14:textId="77777777" w:rsidR="000A4AA4" w:rsidRPr="00F01C78" w:rsidRDefault="00A7674C">
      <w:pPr>
        <w:numPr>
          <w:ilvl w:val="0"/>
          <w:numId w:val="31"/>
        </w:numPr>
        <w:spacing w:line="360" w:lineRule="auto"/>
        <w:rPr>
          <w:sz w:val="26"/>
          <w:szCs w:val="26"/>
        </w:rPr>
      </w:pPr>
      <w:r w:rsidRPr="00F01C78">
        <w:rPr>
          <w:sz w:val="26"/>
          <w:szCs w:val="26"/>
        </w:rPr>
        <w:t>V1 vs V2, representing two distinct model architectures addressing the same problem.</w:t>
      </w:r>
    </w:p>
    <w:p w14:paraId="56A8C995" w14:textId="77777777" w:rsidR="000A4AA4" w:rsidRPr="00F01C78" w:rsidRDefault="00A7674C">
      <w:pPr>
        <w:numPr>
          <w:ilvl w:val="0"/>
          <w:numId w:val="31"/>
        </w:numPr>
        <w:spacing w:line="360" w:lineRule="auto"/>
        <w:rPr>
          <w:sz w:val="26"/>
          <w:szCs w:val="26"/>
        </w:rPr>
      </w:pPr>
      <w:r w:rsidRPr="00F01C78">
        <w:rPr>
          <w:sz w:val="26"/>
          <w:szCs w:val="26"/>
        </w:rPr>
        <w:t>V1.2 vs V2.3 signifies that model architecture V1 is in its second iteration of a full stateless retraining, while V2 is in its third.</w:t>
      </w:r>
    </w:p>
    <w:p w14:paraId="56A8C996" w14:textId="77777777" w:rsidR="000A4AA4" w:rsidRPr="00F01C78" w:rsidRDefault="00A7674C">
      <w:pPr>
        <w:numPr>
          <w:ilvl w:val="0"/>
          <w:numId w:val="31"/>
        </w:numPr>
        <w:spacing w:line="360" w:lineRule="auto"/>
        <w:rPr>
          <w:sz w:val="26"/>
          <w:szCs w:val="26"/>
        </w:rPr>
      </w:pPr>
      <w:r w:rsidRPr="00F01C78">
        <w:rPr>
          <w:sz w:val="26"/>
          <w:szCs w:val="26"/>
        </w:rPr>
        <w:t xml:space="preserve">V1.2.12 vs V2.3.43 indicates that there have been 12 stateful </w:t>
      </w:r>
      <w:r w:rsidRPr="00F01C78">
        <w:rPr>
          <w:sz w:val="26"/>
          <w:szCs w:val="26"/>
        </w:rPr>
        <w:t>trainings performed on V1.2 and 43 on V2.3.</w:t>
      </w:r>
    </w:p>
    <w:p w14:paraId="56A8C997" w14:textId="77777777" w:rsidR="000A4AA4" w:rsidRPr="00F01C78" w:rsidRDefault="00A7674C">
      <w:pPr>
        <w:numPr>
          <w:ilvl w:val="0"/>
          <w:numId w:val="31"/>
        </w:numPr>
        <w:spacing w:line="360" w:lineRule="auto"/>
        <w:rPr>
          <w:sz w:val="26"/>
          <w:szCs w:val="26"/>
        </w:rPr>
      </w:pPr>
      <w:r w:rsidRPr="00F01C78">
        <w:rPr>
          <w:sz w:val="26"/>
          <w:szCs w:val="26"/>
        </w:rPr>
        <w:t>It's likely that you'll need to combine this approach with other versioning techniques, such as data versioning, to maintain a comprehensive understanding of how the models are evolving.</w:t>
      </w:r>
    </w:p>
    <w:p w14:paraId="56A8C998" w14:textId="77777777" w:rsidR="000A4AA4" w:rsidRPr="00F01C78" w:rsidRDefault="00A7674C">
      <w:pPr>
        <w:numPr>
          <w:ilvl w:val="0"/>
          <w:numId w:val="31"/>
        </w:numPr>
        <w:spacing w:line="360" w:lineRule="auto"/>
        <w:rPr>
          <w:sz w:val="26"/>
          <w:szCs w:val="26"/>
        </w:rPr>
      </w:pPr>
      <w:r w:rsidRPr="00F01C78">
        <w:rPr>
          <w:sz w:val="26"/>
          <w:szCs w:val="26"/>
        </w:rPr>
        <w:t>The author notes that there is no known model store with this type of model lineage capability, prompting companies to develop their own in-house solutions.</w:t>
      </w:r>
    </w:p>
    <w:p w14:paraId="56A8C999" w14:textId="77777777" w:rsidR="000A4AA4" w:rsidRPr="00F01C78" w:rsidRDefault="00A7674C">
      <w:pPr>
        <w:numPr>
          <w:ilvl w:val="0"/>
          <w:numId w:val="31"/>
        </w:numPr>
        <w:spacing w:line="360" w:lineRule="auto"/>
        <w:rPr>
          <w:sz w:val="26"/>
          <w:szCs w:val="26"/>
        </w:rPr>
      </w:pPr>
      <w:r w:rsidRPr="00F01C78">
        <w:rPr>
          <w:sz w:val="26"/>
          <w:szCs w:val="26"/>
        </w:rPr>
        <w:t>At any given point, multiple models will be operational in production concurrently, facilitated by the arrangements outlined in Testing Models in Production.</w:t>
      </w:r>
    </w:p>
    <w:p w14:paraId="56A8C99A" w14:textId="77777777" w:rsidR="000A4AA4" w:rsidRPr="00F01C78" w:rsidRDefault="000A4AA4">
      <w:pPr>
        <w:spacing w:line="360" w:lineRule="auto"/>
        <w:ind w:left="360"/>
        <w:rPr>
          <w:sz w:val="26"/>
          <w:szCs w:val="26"/>
        </w:rPr>
      </w:pPr>
    </w:p>
    <w:p w14:paraId="56A8C99B" w14:textId="77777777" w:rsidR="000A4AA4" w:rsidRPr="00F01C78" w:rsidRDefault="00A7674C">
      <w:pPr>
        <w:spacing w:line="360" w:lineRule="auto"/>
        <w:outlineLvl w:val="3"/>
        <w:rPr>
          <w:sz w:val="28"/>
          <w:szCs w:val="28"/>
        </w:rPr>
      </w:pPr>
      <w:bookmarkStart w:id="33" w:name="_Toc154351420"/>
      <w:r w:rsidRPr="00F01C78">
        <w:rPr>
          <w:sz w:val="28"/>
          <w:szCs w:val="28"/>
        </w:rPr>
        <w:t>2.1.5.4 Stage 4: Continual learning</w:t>
      </w:r>
      <w:bookmarkEnd w:id="33"/>
    </w:p>
    <w:p w14:paraId="56A8C99C" w14:textId="77777777" w:rsidR="000A4AA4" w:rsidRPr="00F01C78" w:rsidRDefault="00A7674C">
      <w:pPr>
        <w:spacing w:line="360" w:lineRule="auto"/>
        <w:rPr>
          <w:sz w:val="26"/>
          <w:szCs w:val="26"/>
        </w:rPr>
      </w:pPr>
      <w:r w:rsidRPr="00F01C78">
        <w:rPr>
          <w:sz w:val="26"/>
          <w:szCs w:val="26"/>
        </w:rPr>
        <w:t xml:space="preserve">In this stage, the </w:t>
      </w:r>
      <w:r w:rsidRPr="00F01C78">
        <w:rPr>
          <w:b/>
          <w:sz w:val="26"/>
          <w:szCs w:val="26"/>
        </w:rPr>
        <w:t>fixed schedule</w:t>
      </w:r>
      <w:r w:rsidRPr="00F01C78">
        <w:rPr>
          <w:sz w:val="26"/>
          <w:szCs w:val="26"/>
        </w:rPr>
        <w:t xml:space="preserve"> component from previous stages is replaced by a </w:t>
      </w:r>
      <w:r w:rsidRPr="00F01C78">
        <w:rPr>
          <w:b/>
          <w:sz w:val="26"/>
          <w:szCs w:val="26"/>
        </w:rPr>
        <w:t>retraining trigger mechanism</w:t>
      </w:r>
      <w:r w:rsidRPr="00F01C78">
        <w:rPr>
          <w:sz w:val="26"/>
          <w:szCs w:val="26"/>
        </w:rPr>
        <w:t>. The triggers can be:</w:t>
      </w:r>
    </w:p>
    <w:p w14:paraId="56A8C99D" w14:textId="77777777" w:rsidR="000A4AA4" w:rsidRPr="00F01C78" w:rsidRDefault="00A7674C">
      <w:pPr>
        <w:numPr>
          <w:ilvl w:val="0"/>
          <w:numId w:val="32"/>
        </w:numPr>
        <w:spacing w:line="360" w:lineRule="auto"/>
        <w:rPr>
          <w:sz w:val="26"/>
          <w:szCs w:val="26"/>
        </w:rPr>
      </w:pPr>
      <w:r w:rsidRPr="00F01C78">
        <w:rPr>
          <w:b/>
          <w:sz w:val="26"/>
          <w:szCs w:val="26"/>
        </w:rPr>
        <w:t>Time-based</w:t>
      </w:r>
      <w:r w:rsidRPr="00F01C78">
        <w:rPr>
          <w:sz w:val="26"/>
          <w:szCs w:val="26"/>
        </w:rPr>
        <w:t>.</w:t>
      </w:r>
    </w:p>
    <w:p w14:paraId="56A8C99E" w14:textId="77777777" w:rsidR="000A4AA4" w:rsidRPr="00F01C78" w:rsidRDefault="00A7674C">
      <w:pPr>
        <w:numPr>
          <w:ilvl w:val="0"/>
          <w:numId w:val="32"/>
        </w:numPr>
        <w:spacing w:line="360" w:lineRule="auto"/>
        <w:rPr>
          <w:sz w:val="26"/>
          <w:szCs w:val="26"/>
        </w:rPr>
      </w:pPr>
      <w:r w:rsidRPr="00F01C78">
        <w:rPr>
          <w:b/>
          <w:sz w:val="26"/>
          <w:szCs w:val="26"/>
        </w:rPr>
        <w:t>Performance-based</w:t>
      </w:r>
      <w:r w:rsidRPr="00F01C78">
        <w:rPr>
          <w:sz w:val="26"/>
          <w:szCs w:val="26"/>
        </w:rPr>
        <w:t>, where retraining is triggered if performance falls below a certain threshold (e.g., below x% accuracy). However, measuring accuracy directly in production may not always be feasible, requiring the use of a weaker proxy.</w:t>
      </w:r>
    </w:p>
    <w:p w14:paraId="56A8C99F" w14:textId="77777777" w:rsidR="000A4AA4" w:rsidRPr="00F01C78" w:rsidRDefault="00A7674C">
      <w:pPr>
        <w:numPr>
          <w:ilvl w:val="0"/>
          <w:numId w:val="32"/>
        </w:numPr>
        <w:spacing w:line="360" w:lineRule="auto"/>
        <w:rPr>
          <w:sz w:val="26"/>
          <w:szCs w:val="26"/>
        </w:rPr>
      </w:pPr>
      <w:r w:rsidRPr="00F01C78">
        <w:rPr>
          <w:b/>
          <w:sz w:val="26"/>
          <w:szCs w:val="26"/>
        </w:rPr>
        <w:t>Volume-based</w:t>
      </w:r>
      <w:r w:rsidRPr="00F01C78">
        <w:rPr>
          <w:sz w:val="26"/>
          <w:szCs w:val="26"/>
        </w:rPr>
        <w:t>, where retraining is prompted by a 5% increase in the total amount of labeled data.</w:t>
      </w:r>
    </w:p>
    <w:p w14:paraId="56A8C9A0" w14:textId="77777777" w:rsidR="000A4AA4" w:rsidRPr="00F01C78" w:rsidRDefault="00A7674C">
      <w:pPr>
        <w:numPr>
          <w:ilvl w:val="0"/>
          <w:numId w:val="32"/>
        </w:numPr>
        <w:spacing w:line="360" w:lineRule="auto"/>
        <w:rPr>
          <w:sz w:val="26"/>
          <w:szCs w:val="26"/>
        </w:rPr>
      </w:pPr>
      <w:r w:rsidRPr="00F01C78">
        <w:rPr>
          <w:b/>
          <w:sz w:val="26"/>
          <w:szCs w:val="26"/>
        </w:rPr>
        <w:t>Drift-based</w:t>
      </w:r>
      <w:r w:rsidRPr="00F01C78">
        <w:rPr>
          <w:sz w:val="26"/>
          <w:szCs w:val="26"/>
        </w:rPr>
        <w:t>, where retraining is initiated when a “major” shift in data distribution is detected. The challenge with drift-based triggers, as mentioned in the preceding chapter, is determining when such data distribution shifts become problematic for the model's performance degradation.</w:t>
      </w:r>
    </w:p>
    <w:p w14:paraId="56A8CA05" w14:textId="64CD4058" w:rsidR="000A4AA4" w:rsidRPr="00F01C78" w:rsidRDefault="000A4AA4" w:rsidP="00C57E04">
      <w:pPr>
        <w:spacing w:line="360" w:lineRule="auto"/>
        <w:outlineLvl w:val="2"/>
        <w:rPr>
          <w:sz w:val="26"/>
          <w:szCs w:val="26"/>
        </w:rPr>
      </w:pPr>
    </w:p>
    <w:p w14:paraId="56A8CA06" w14:textId="77777777" w:rsidR="000A4AA4" w:rsidRPr="00F01C78" w:rsidRDefault="000A4AA4">
      <w:pPr>
        <w:spacing w:line="360" w:lineRule="auto"/>
        <w:rPr>
          <w:sz w:val="26"/>
          <w:szCs w:val="26"/>
        </w:rPr>
      </w:pPr>
    </w:p>
    <w:p w14:paraId="56A8CA07" w14:textId="77777777" w:rsidR="000A4AA4" w:rsidRPr="00F01C78" w:rsidRDefault="000A4AA4">
      <w:pPr>
        <w:spacing w:line="360" w:lineRule="auto"/>
        <w:rPr>
          <w:sz w:val="26"/>
          <w:szCs w:val="26"/>
        </w:rPr>
      </w:pPr>
    </w:p>
    <w:p w14:paraId="56A8CA08" w14:textId="77777777" w:rsidR="000A4AA4" w:rsidRPr="00F01C78" w:rsidRDefault="000A4AA4">
      <w:pPr>
        <w:spacing w:line="360" w:lineRule="auto"/>
        <w:rPr>
          <w:sz w:val="26"/>
          <w:szCs w:val="26"/>
        </w:rPr>
      </w:pPr>
    </w:p>
    <w:p w14:paraId="56A8CA09" w14:textId="77777777" w:rsidR="000A4AA4" w:rsidRPr="00F01C78" w:rsidRDefault="000A4AA4">
      <w:pPr>
        <w:spacing w:line="360" w:lineRule="auto"/>
        <w:rPr>
          <w:sz w:val="26"/>
          <w:szCs w:val="26"/>
        </w:rPr>
      </w:pPr>
    </w:p>
    <w:p w14:paraId="56A8CA0C" w14:textId="77777777" w:rsidR="000A4AA4" w:rsidRPr="00F01C78" w:rsidRDefault="000A4AA4">
      <w:pPr>
        <w:spacing w:line="360" w:lineRule="auto"/>
        <w:rPr>
          <w:b/>
          <w:sz w:val="26"/>
          <w:szCs w:val="26"/>
        </w:rPr>
      </w:pPr>
    </w:p>
    <w:p w14:paraId="56A8CA0D" w14:textId="77777777" w:rsidR="000A4AA4" w:rsidRPr="00F01C78" w:rsidRDefault="00A7674C">
      <w:pPr>
        <w:spacing w:line="360" w:lineRule="auto"/>
        <w:jc w:val="center"/>
        <w:outlineLvl w:val="0"/>
        <w:rPr>
          <w:b/>
          <w:sz w:val="26"/>
          <w:szCs w:val="26"/>
        </w:rPr>
      </w:pPr>
      <w:bookmarkStart w:id="34" w:name="_Toc154351421"/>
      <w:r w:rsidRPr="00F01C78">
        <w:rPr>
          <w:b/>
          <w:sz w:val="26"/>
          <w:szCs w:val="26"/>
        </w:rPr>
        <w:t>REFERENCES</w:t>
      </w:r>
      <w:bookmarkEnd w:id="34"/>
    </w:p>
    <w:p w14:paraId="56A8CA0E" w14:textId="77777777" w:rsidR="000A4AA4" w:rsidRPr="00F01C78" w:rsidRDefault="00A7674C">
      <w:pPr>
        <w:pStyle w:val="NormalWeb"/>
        <w:numPr>
          <w:ilvl w:val="0"/>
          <w:numId w:val="51"/>
        </w:numPr>
        <w:tabs>
          <w:tab w:val="clear" w:pos="425"/>
        </w:tabs>
        <w:spacing w:before="0" w:beforeAutospacing="0" w:after="0" w:afterAutospacing="0" w:line="360" w:lineRule="auto"/>
        <w:rPr>
          <w:sz w:val="26"/>
          <w:szCs w:val="26"/>
        </w:rPr>
      </w:pPr>
      <w:r w:rsidRPr="00F01C78">
        <w:rPr>
          <w:i/>
          <w:iCs/>
          <w:sz w:val="26"/>
          <w:szCs w:val="26"/>
        </w:rPr>
        <w:t>Optimization algorithms in neural networks</w:t>
      </w:r>
      <w:r w:rsidRPr="00F01C78">
        <w:rPr>
          <w:sz w:val="26"/>
          <w:szCs w:val="26"/>
        </w:rPr>
        <w:t xml:space="preserve">. (2022, June 7). The AI Dream. </w:t>
      </w:r>
      <w:hyperlink r:id="rId19" w:history="1">
        <w:r w:rsidRPr="00F01C78">
          <w:rPr>
            <w:rStyle w:val="Hyperlink"/>
            <w:sz w:val="26"/>
            <w:szCs w:val="26"/>
          </w:rPr>
          <w:t>https://www.theaidream.com/post/optimization-algorithms-in-neural-networks</w:t>
        </w:r>
      </w:hyperlink>
    </w:p>
    <w:p w14:paraId="56A8CA0F" w14:textId="77777777" w:rsidR="000A4AA4" w:rsidRPr="00F01C78" w:rsidRDefault="00A7674C">
      <w:pPr>
        <w:pStyle w:val="NormalWeb"/>
        <w:numPr>
          <w:ilvl w:val="0"/>
          <w:numId w:val="51"/>
        </w:numPr>
        <w:tabs>
          <w:tab w:val="clear" w:pos="425"/>
        </w:tabs>
        <w:spacing w:before="0" w:beforeAutospacing="0" w:after="0" w:afterAutospacing="0" w:line="360" w:lineRule="auto"/>
        <w:rPr>
          <w:sz w:val="26"/>
          <w:szCs w:val="26"/>
        </w:rPr>
      </w:pPr>
      <w:r w:rsidRPr="00F01C78">
        <w:rPr>
          <w:sz w:val="26"/>
          <w:szCs w:val="26"/>
        </w:rPr>
        <w:t xml:space="preserve">Kumar, S. (2021, December 14). Overview of various Optimizers in Neural Networks - Towards Data Science. </w:t>
      </w:r>
      <w:r w:rsidRPr="00F01C78">
        <w:rPr>
          <w:i/>
          <w:iCs/>
          <w:sz w:val="26"/>
          <w:szCs w:val="26"/>
        </w:rPr>
        <w:t>Medium</w:t>
      </w:r>
      <w:r w:rsidRPr="00F01C78">
        <w:rPr>
          <w:sz w:val="26"/>
          <w:szCs w:val="26"/>
        </w:rPr>
        <w:t xml:space="preserve">. </w:t>
      </w:r>
      <w:hyperlink r:id="rId20" w:history="1">
        <w:r w:rsidRPr="00F01C78">
          <w:rPr>
            <w:rStyle w:val="Hyperlink"/>
            <w:sz w:val="26"/>
            <w:szCs w:val="26"/>
          </w:rPr>
          <w:t>https://towardsdatascience.com/overview-of-various-optimizers-in-neural-networks-17c1be2df6d5</w:t>
        </w:r>
      </w:hyperlink>
    </w:p>
    <w:p w14:paraId="56A8CA10" w14:textId="77777777" w:rsidR="000A4AA4" w:rsidRPr="00F01C78" w:rsidRDefault="00A7674C">
      <w:pPr>
        <w:pStyle w:val="NormalWeb"/>
        <w:numPr>
          <w:ilvl w:val="0"/>
          <w:numId w:val="51"/>
        </w:numPr>
        <w:tabs>
          <w:tab w:val="clear" w:pos="425"/>
        </w:tabs>
        <w:spacing w:before="0" w:beforeAutospacing="0" w:after="0" w:afterAutospacing="0" w:line="360" w:lineRule="auto"/>
        <w:rPr>
          <w:sz w:val="26"/>
          <w:szCs w:val="26"/>
        </w:rPr>
      </w:pPr>
      <w:r w:rsidRPr="00F01C78">
        <w:rPr>
          <w:sz w:val="26"/>
          <w:szCs w:val="26"/>
        </w:rPr>
        <w:t xml:space="preserve">Doshi, S. (2021, December 7). Various optimization algorithms for training neural network. </w:t>
      </w:r>
      <w:r w:rsidRPr="00F01C78">
        <w:rPr>
          <w:i/>
          <w:iCs/>
          <w:sz w:val="26"/>
          <w:szCs w:val="26"/>
        </w:rPr>
        <w:t>Medium</w:t>
      </w:r>
      <w:r w:rsidRPr="00F01C78">
        <w:rPr>
          <w:sz w:val="26"/>
          <w:szCs w:val="26"/>
        </w:rPr>
        <w:t xml:space="preserve">. </w:t>
      </w:r>
      <w:hyperlink r:id="rId21" w:history="1">
        <w:r w:rsidRPr="00F01C78">
          <w:rPr>
            <w:rStyle w:val="Hyperlink"/>
            <w:sz w:val="26"/>
            <w:szCs w:val="26"/>
          </w:rPr>
          <w:t>https://towardsdatascience.com/optimizers-for-training-neural-network-59450d71caf6</w:t>
        </w:r>
      </w:hyperlink>
    </w:p>
    <w:p w14:paraId="56A8CA11" w14:textId="77777777" w:rsidR="000A4AA4" w:rsidRPr="00F01C78" w:rsidRDefault="00A7674C">
      <w:pPr>
        <w:pStyle w:val="NormalWeb"/>
        <w:numPr>
          <w:ilvl w:val="0"/>
          <w:numId w:val="51"/>
        </w:numPr>
        <w:tabs>
          <w:tab w:val="clear" w:pos="425"/>
        </w:tabs>
        <w:spacing w:before="0" w:beforeAutospacing="0" w:after="0" w:afterAutospacing="0" w:line="360" w:lineRule="auto"/>
        <w:rPr>
          <w:sz w:val="26"/>
          <w:szCs w:val="26"/>
        </w:rPr>
      </w:pPr>
      <w:r w:rsidRPr="00F01C78">
        <w:rPr>
          <w:sz w:val="26"/>
          <w:szCs w:val="26"/>
        </w:rPr>
        <w:t xml:space="preserve">Bushaev, V. (2018, June 21). Stochastic Gradient Descent with momentum - Towards Data Science. </w:t>
      </w:r>
      <w:r w:rsidRPr="00F01C78">
        <w:rPr>
          <w:i/>
          <w:iCs/>
          <w:sz w:val="26"/>
          <w:szCs w:val="26"/>
        </w:rPr>
        <w:t>Medium</w:t>
      </w:r>
      <w:r w:rsidRPr="00F01C78">
        <w:rPr>
          <w:sz w:val="26"/>
          <w:szCs w:val="26"/>
        </w:rPr>
        <w:t xml:space="preserve">. </w:t>
      </w:r>
      <w:hyperlink r:id="rId22" w:history="1">
        <w:r w:rsidRPr="00F01C78">
          <w:rPr>
            <w:rStyle w:val="Hyperlink"/>
            <w:sz w:val="26"/>
            <w:szCs w:val="26"/>
          </w:rPr>
          <w:t>https://towardsdatascience.com/stochastic-gradient-descent-with-momentum-a84097641a5d</w:t>
        </w:r>
      </w:hyperlink>
    </w:p>
    <w:p w14:paraId="56A8CA12" w14:textId="77777777" w:rsidR="000A4AA4" w:rsidRPr="00F01C78" w:rsidRDefault="00A7674C">
      <w:pPr>
        <w:pStyle w:val="NormalWeb"/>
        <w:numPr>
          <w:ilvl w:val="0"/>
          <w:numId w:val="51"/>
        </w:numPr>
        <w:tabs>
          <w:tab w:val="clear" w:pos="425"/>
        </w:tabs>
        <w:spacing w:before="0" w:beforeAutospacing="0" w:after="0" w:afterAutospacing="0" w:line="360" w:lineRule="auto"/>
        <w:rPr>
          <w:sz w:val="26"/>
          <w:szCs w:val="26"/>
        </w:rPr>
      </w:pPr>
      <w:r w:rsidRPr="00F01C78">
        <w:rPr>
          <w:sz w:val="26"/>
          <w:szCs w:val="26"/>
        </w:rPr>
        <w:t xml:space="preserve">Ruder, S. (2020, March 20). </w:t>
      </w:r>
      <w:r w:rsidRPr="00F01C78">
        <w:rPr>
          <w:i/>
          <w:iCs/>
          <w:sz w:val="26"/>
          <w:szCs w:val="26"/>
        </w:rPr>
        <w:t>An overview of gradient descent optimization algorithms</w:t>
      </w:r>
      <w:r w:rsidRPr="00F01C78">
        <w:rPr>
          <w:sz w:val="26"/>
          <w:szCs w:val="26"/>
        </w:rPr>
        <w:t xml:space="preserve">. ruder.io. </w:t>
      </w:r>
      <w:hyperlink r:id="rId23" w:history="1">
        <w:r w:rsidRPr="00F01C78">
          <w:rPr>
            <w:rStyle w:val="Hyperlink"/>
            <w:sz w:val="26"/>
            <w:szCs w:val="26"/>
          </w:rPr>
          <w:t>https://ruder.io/optimizing-gradient-descent/</w:t>
        </w:r>
      </w:hyperlink>
    </w:p>
    <w:p w14:paraId="56A8CA14" w14:textId="00737CB9" w:rsidR="000A4AA4" w:rsidRPr="00116964" w:rsidRDefault="00A7674C" w:rsidP="00116964">
      <w:pPr>
        <w:pStyle w:val="NormalWeb"/>
        <w:numPr>
          <w:ilvl w:val="0"/>
          <w:numId w:val="51"/>
        </w:numPr>
        <w:tabs>
          <w:tab w:val="clear" w:pos="425"/>
        </w:tabs>
        <w:spacing w:before="0" w:beforeAutospacing="0" w:after="0" w:afterAutospacing="0" w:line="360" w:lineRule="auto"/>
        <w:rPr>
          <w:b/>
          <w:sz w:val="26"/>
          <w:szCs w:val="26"/>
        </w:rPr>
      </w:pPr>
      <w:r w:rsidRPr="00F01C78">
        <w:rPr>
          <w:sz w:val="26"/>
          <w:szCs w:val="26"/>
        </w:rPr>
        <w:t>Huyen, C. (2022</w:t>
      </w:r>
      <w:r w:rsidRPr="00F01C78">
        <w:rPr>
          <w:sz w:val="26"/>
          <w:szCs w:val="26"/>
        </w:rPr>
        <w:t>, Chapter 9</w:t>
      </w:r>
      <w:r w:rsidRPr="00F01C78">
        <w:rPr>
          <w:sz w:val="26"/>
          <w:szCs w:val="26"/>
        </w:rPr>
        <w:t xml:space="preserve">). </w:t>
      </w:r>
      <w:r w:rsidRPr="00F01C78">
        <w:rPr>
          <w:i/>
          <w:iCs/>
          <w:sz w:val="26"/>
          <w:szCs w:val="26"/>
        </w:rPr>
        <w:t>Designing machine learning systems: An Iterative Process for Production-Ready Applications</w:t>
      </w:r>
      <w:r w:rsidRPr="00F01C78">
        <w:rPr>
          <w:sz w:val="26"/>
          <w:szCs w:val="26"/>
        </w:rPr>
        <w:t>. O’Reilly Media.</w:t>
      </w:r>
    </w:p>
    <w:sectPr w:rsidR="000A4AA4" w:rsidRPr="00116964">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8CA43" w14:textId="77777777" w:rsidR="000A4AA4" w:rsidRDefault="000A4AA4"/>
  </w:endnote>
  <w:endnote w:type="continuationSeparator" w:id="0">
    <w:p w14:paraId="56A8CA44" w14:textId="77777777" w:rsidR="000A4AA4" w:rsidRDefault="000A4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8CA41" w14:textId="77777777" w:rsidR="000A4AA4" w:rsidRDefault="000A4AA4"/>
  </w:footnote>
  <w:footnote w:type="continuationSeparator" w:id="0">
    <w:p w14:paraId="56A8CA42" w14:textId="77777777" w:rsidR="000A4AA4" w:rsidRDefault="000A4A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EndPr/>
    <w:sdtContent>
      <w:p w14:paraId="56A8CA45" w14:textId="77777777" w:rsidR="000A4AA4" w:rsidRDefault="00A7674C">
        <w:pPr>
          <w:pStyle w:val="Header"/>
          <w:jc w:val="center"/>
        </w:pPr>
        <w:r>
          <w:fldChar w:fldCharType="begin"/>
        </w:r>
        <w:r>
          <w:instrText xml:space="preserve"> PAGE   \* MERGEFORMAT </w:instrText>
        </w:r>
        <w:r>
          <w:fldChar w:fldCharType="separate"/>
        </w:r>
        <w:r>
          <w:t>iv</w:t>
        </w:r>
        <w:r>
          <w:fldChar w:fldCharType="end"/>
        </w:r>
      </w:p>
    </w:sdtContent>
  </w:sdt>
  <w:p w14:paraId="56A8CA46" w14:textId="77777777" w:rsidR="000A4AA4" w:rsidRDefault="000A4A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EndPr/>
    <w:sdtContent>
      <w:p w14:paraId="56A8CA47" w14:textId="77777777" w:rsidR="000A4AA4" w:rsidRDefault="00A7674C">
        <w:pPr>
          <w:pStyle w:val="Header"/>
          <w:jc w:val="center"/>
        </w:pPr>
        <w:r>
          <w:fldChar w:fldCharType="begin"/>
        </w:r>
        <w:r>
          <w:instrText xml:space="preserve"> PAGE   \* MERGEFORMAT </w:instrText>
        </w:r>
        <w:r>
          <w:fldChar w:fldCharType="separate"/>
        </w:r>
        <w:r>
          <w:t>13</w:t>
        </w:r>
        <w:r>
          <w:fldChar w:fldCharType="end"/>
        </w:r>
      </w:p>
    </w:sdtContent>
  </w:sdt>
  <w:p w14:paraId="56A8CA48" w14:textId="77777777" w:rsidR="000A4AA4" w:rsidRDefault="000A4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A4B87"/>
    <w:multiLevelType w:val="multilevel"/>
    <w:tmpl w:val="813A4B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845B5372"/>
    <w:multiLevelType w:val="multilevel"/>
    <w:tmpl w:val="845B5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8461FADE"/>
    <w:multiLevelType w:val="multilevel"/>
    <w:tmpl w:val="8461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8CAEB125"/>
    <w:multiLevelType w:val="multilevel"/>
    <w:tmpl w:val="8CAEB1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8D9E599F"/>
    <w:multiLevelType w:val="multilevel"/>
    <w:tmpl w:val="8D9E599F"/>
    <w:lvl w:ilvl="0">
      <w:start w:val="1"/>
      <w:numFmt w:val="decimal"/>
      <w:suff w:val="space"/>
      <w:lvlText w:val="%1."/>
      <w:lvlJc w:val="left"/>
    </w:lvl>
    <w:lvl w:ilvl="1">
      <w:start w:val="1"/>
      <w:numFmt w:val="decimal"/>
      <w:suff w:val="space"/>
      <w:lvlText w:val="%1.%2"/>
      <w:lvlJc w:val="left"/>
      <w:pPr>
        <w:ind w:left="1140" w:firstLine="0"/>
      </w:pPr>
      <w:rPr>
        <w:rFonts w:hint="default"/>
      </w:rPr>
    </w:lvl>
    <w:lvl w:ilvl="2">
      <w:start w:val="1"/>
      <w:numFmt w:val="decimal"/>
      <w:suff w:val="space"/>
      <w:lvlText w:val="%1.%2.%3"/>
      <w:lvlJc w:val="left"/>
      <w:pPr>
        <w:ind w:left="1140" w:firstLine="0"/>
      </w:pPr>
      <w:rPr>
        <w:rFonts w:hint="default"/>
      </w:rPr>
    </w:lvl>
    <w:lvl w:ilvl="3">
      <w:start w:val="1"/>
      <w:numFmt w:val="decimal"/>
      <w:suff w:val="space"/>
      <w:lvlText w:val="%1.%2.%3.%4"/>
      <w:lvlJc w:val="left"/>
      <w:pPr>
        <w:ind w:left="1140" w:firstLine="0"/>
      </w:pPr>
      <w:rPr>
        <w:rFonts w:hint="default"/>
      </w:rPr>
    </w:lvl>
    <w:lvl w:ilvl="4">
      <w:start w:val="1"/>
      <w:numFmt w:val="decimal"/>
      <w:suff w:val="space"/>
      <w:lvlText w:val="%1.%2.%3.%4.%5"/>
      <w:lvlJc w:val="left"/>
      <w:pPr>
        <w:ind w:left="1140" w:firstLine="0"/>
      </w:pPr>
      <w:rPr>
        <w:rFonts w:hint="default"/>
      </w:rPr>
    </w:lvl>
    <w:lvl w:ilvl="5">
      <w:start w:val="1"/>
      <w:numFmt w:val="decimal"/>
      <w:suff w:val="space"/>
      <w:lvlText w:val="%1.%2.%3.%4.%5.%6"/>
      <w:lvlJc w:val="left"/>
      <w:pPr>
        <w:ind w:left="1140" w:firstLine="0"/>
      </w:pPr>
      <w:rPr>
        <w:rFonts w:hint="default"/>
      </w:rPr>
    </w:lvl>
    <w:lvl w:ilvl="6">
      <w:start w:val="1"/>
      <w:numFmt w:val="decimal"/>
      <w:suff w:val="space"/>
      <w:lvlText w:val="%1.%2.%3.%4.%5.%6.%7"/>
      <w:lvlJc w:val="left"/>
      <w:pPr>
        <w:ind w:left="1140" w:firstLine="0"/>
      </w:pPr>
      <w:rPr>
        <w:rFonts w:hint="default"/>
      </w:rPr>
    </w:lvl>
    <w:lvl w:ilvl="7">
      <w:start w:val="1"/>
      <w:numFmt w:val="decimal"/>
      <w:suff w:val="space"/>
      <w:lvlText w:val="%1.%2.%3.%4.%5.%6.%7.%8"/>
      <w:lvlJc w:val="left"/>
      <w:pPr>
        <w:ind w:left="1140" w:firstLine="0"/>
      </w:pPr>
      <w:rPr>
        <w:rFonts w:hint="default"/>
      </w:rPr>
    </w:lvl>
    <w:lvl w:ilvl="8">
      <w:start w:val="1"/>
      <w:numFmt w:val="decimal"/>
      <w:suff w:val="space"/>
      <w:lvlText w:val="%1.%2.%3.%4.%5.%6.%7.%8.%9"/>
      <w:lvlJc w:val="left"/>
      <w:pPr>
        <w:ind w:left="1140" w:firstLine="0"/>
      </w:pPr>
      <w:rPr>
        <w:rFonts w:hint="default"/>
      </w:rPr>
    </w:lvl>
  </w:abstractNum>
  <w:abstractNum w:abstractNumId="5" w15:restartNumberingAfterBreak="0">
    <w:nsid w:val="91995D4F"/>
    <w:multiLevelType w:val="multilevel"/>
    <w:tmpl w:val="91995D4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9288B902"/>
    <w:multiLevelType w:val="multilevel"/>
    <w:tmpl w:val="9288B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9C8AC8EF"/>
    <w:multiLevelType w:val="multilevel"/>
    <w:tmpl w:val="9C8AC8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B0F1ACD9"/>
    <w:multiLevelType w:val="multilevel"/>
    <w:tmpl w:val="B0F1AC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B8CEF35B"/>
    <w:multiLevelType w:val="multilevel"/>
    <w:tmpl w:val="B8CEF35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BB64CFA9"/>
    <w:multiLevelType w:val="multilevel"/>
    <w:tmpl w:val="BB64CFA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BE923771"/>
    <w:multiLevelType w:val="multilevel"/>
    <w:tmpl w:val="BE923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CF092B84"/>
    <w:multiLevelType w:val="multilevel"/>
    <w:tmpl w:val="CF092B84"/>
    <w:lvl w:ilvl="0">
      <w:start w:val="1"/>
      <w:numFmt w:val="bullet"/>
      <w:lvlText w:val="●"/>
      <w:lvlJc w:val="left"/>
      <w:pPr>
        <w:ind w:left="720" w:hanging="360"/>
      </w:pPr>
      <w:rPr>
        <w:rFonts w:hint="default"/>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DCBA6B53"/>
    <w:multiLevelType w:val="multilevel"/>
    <w:tmpl w:val="DCBA6B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E093A4B0"/>
    <w:multiLevelType w:val="multilevel"/>
    <w:tmpl w:val="E093A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F4B5D9F5"/>
    <w:multiLevelType w:val="multilevel"/>
    <w:tmpl w:val="F4B5D9F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F7735DC9"/>
    <w:multiLevelType w:val="multilevel"/>
    <w:tmpl w:val="F7735DC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51316F5"/>
    <w:multiLevelType w:val="multilevel"/>
    <w:tmpl w:val="051316F5"/>
    <w:lvl w:ilvl="0">
      <w:start w:val="1"/>
      <w:numFmt w:val="decimal"/>
      <w:lvlText w:val="%1."/>
      <w:lvlJc w:val="left"/>
      <w:pPr>
        <w:tabs>
          <w:tab w:val="left" w:pos="425"/>
        </w:tabs>
        <w:ind w:left="425" w:hanging="65"/>
      </w:pPr>
      <w:rPr>
        <w:rFonts w:hint="default"/>
        <w:b w:val="0"/>
        <w:bCs w:val="0"/>
      </w:rPr>
    </w:lvl>
    <w:lvl w:ilvl="1">
      <w:start w:val="1"/>
      <w:numFmt w:val="lowerLetter"/>
      <w:lvlText w:val="%2."/>
      <w:lvlJc w:val="left"/>
      <w:pPr>
        <w:tabs>
          <w:tab w:val="left" w:pos="425"/>
        </w:tabs>
        <w:ind w:left="425" w:firstLine="655"/>
      </w:pPr>
      <w:rPr>
        <w:rFonts w:hint="default"/>
      </w:rPr>
    </w:lvl>
    <w:lvl w:ilvl="2">
      <w:start w:val="1"/>
      <w:numFmt w:val="lowerRoman"/>
      <w:lvlText w:val="%3."/>
      <w:lvlJc w:val="left"/>
      <w:pPr>
        <w:tabs>
          <w:tab w:val="left" w:pos="425"/>
        </w:tabs>
        <w:ind w:left="425" w:firstLine="137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lef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left"/>
      <w:pPr>
        <w:tabs>
          <w:tab w:val="left" w:pos="425"/>
        </w:tabs>
        <w:ind w:left="425" w:firstLine="5695"/>
      </w:pPr>
      <w:rPr>
        <w:rFonts w:hint="default"/>
      </w:rPr>
    </w:lvl>
  </w:abstractNum>
  <w:abstractNum w:abstractNumId="26" w15:restartNumberingAfterBreak="0">
    <w:nsid w:val="06DF40D1"/>
    <w:multiLevelType w:val="hybridMultilevel"/>
    <w:tmpl w:val="E5FC971C"/>
    <w:lvl w:ilvl="0" w:tplc="1B9A48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E640482"/>
    <w:multiLevelType w:val="multilevel"/>
    <w:tmpl w:val="0E64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ACDE60F"/>
    <w:multiLevelType w:val="multilevel"/>
    <w:tmpl w:val="1ACDE60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43FCF68"/>
    <w:multiLevelType w:val="multilevel"/>
    <w:tmpl w:val="243FC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0FC5B15"/>
    <w:multiLevelType w:val="multilevel"/>
    <w:tmpl w:val="30FC5B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9A0D9AC"/>
    <w:multiLevelType w:val="multilevel"/>
    <w:tmpl w:val="39A0D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6A08BB8"/>
    <w:multiLevelType w:val="multilevel"/>
    <w:tmpl w:val="46A08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A7063FB"/>
    <w:multiLevelType w:val="multilevel"/>
    <w:tmpl w:val="B0DA12C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C3D7A74"/>
    <w:multiLevelType w:val="multilevel"/>
    <w:tmpl w:val="4C3D7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D94DA66"/>
    <w:multiLevelType w:val="multilevel"/>
    <w:tmpl w:val="4D94D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8765686"/>
    <w:multiLevelType w:val="multilevel"/>
    <w:tmpl w:val="58765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E29AB5A"/>
    <w:multiLevelType w:val="multilevel"/>
    <w:tmpl w:val="5E29A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FFFB1A7"/>
    <w:multiLevelType w:val="multilevel"/>
    <w:tmpl w:val="5FFFB1A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0382F6E"/>
    <w:multiLevelType w:val="multilevel"/>
    <w:tmpl w:val="60382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29F7852"/>
    <w:multiLevelType w:val="multilevel"/>
    <w:tmpl w:val="629F7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4C28B35"/>
    <w:multiLevelType w:val="multilevel"/>
    <w:tmpl w:val="74C28B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7ECEA79"/>
    <w:multiLevelType w:val="multilevel"/>
    <w:tmpl w:val="77ECEA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9AA4FA4"/>
    <w:multiLevelType w:val="multilevel"/>
    <w:tmpl w:val="79AA4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C174519"/>
    <w:multiLevelType w:val="hybridMultilevel"/>
    <w:tmpl w:val="489AD480"/>
    <w:lvl w:ilvl="0" w:tplc="1B9A48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246926"/>
    <w:multiLevelType w:val="multilevel"/>
    <w:tmpl w:val="7C24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DEC2089"/>
    <w:multiLevelType w:val="multilevel"/>
    <w:tmpl w:val="7DEC20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9747985">
    <w:abstractNumId w:val="22"/>
  </w:num>
  <w:num w:numId="2" w16cid:durableId="207301178">
    <w:abstractNumId w:val="16"/>
  </w:num>
  <w:num w:numId="3" w16cid:durableId="1024481816">
    <w:abstractNumId w:val="42"/>
  </w:num>
  <w:num w:numId="4" w16cid:durableId="1402750929">
    <w:abstractNumId w:val="14"/>
  </w:num>
  <w:num w:numId="5" w16cid:durableId="989358958">
    <w:abstractNumId w:val="10"/>
  </w:num>
  <w:num w:numId="6" w16cid:durableId="2056343570">
    <w:abstractNumId w:val="24"/>
  </w:num>
  <w:num w:numId="7" w16cid:durableId="1244948908">
    <w:abstractNumId w:val="31"/>
  </w:num>
  <w:num w:numId="8" w16cid:durableId="925697275">
    <w:abstractNumId w:val="48"/>
  </w:num>
  <w:num w:numId="9" w16cid:durableId="1272594818">
    <w:abstractNumId w:val="23"/>
  </w:num>
  <w:num w:numId="10" w16cid:durableId="1041906185">
    <w:abstractNumId w:val="6"/>
  </w:num>
  <w:num w:numId="11" w16cid:durableId="698164217">
    <w:abstractNumId w:val="32"/>
  </w:num>
  <w:num w:numId="12" w16cid:durableId="1959985577">
    <w:abstractNumId w:val="43"/>
  </w:num>
  <w:num w:numId="13" w16cid:durableId="572198492">
    <w:abstractNumId w:val="15"/>
  </w:num>
  <w:num w:numId="14" w16cid:durableId="633222207">
    <w:abstractNumId w:val="39"/>
  </w:num>
  <w:num w:numId="15" w16cid:durableId="1126503555">
    <w:abstractNumId w:val="20"/>
  </w:num>
  <w:num w:numId="16" w16cid:durableId="1002586731">
    <w:abstractNumId w:val="30"/>
  </w:num>
  <w:num w:numId="17" w16cid:durableId="1456682894">
    <w:abstractNumId w:val="18"/>
  </w:num>
  <w:num w:numId="18" w16cid:durableId="262029818">
    <w:abstractNumId w:val="17"/>
  </w:num>
  <w:num w:numId="19" w16cid:durableId="1253900557">
    <w:abstractNumId w:val="8"/>
  </w:num>
  <w:num w:numId="20" w16cid:durableId="673530592">
    <w:abstractNumId w:val="37"/>
  </w:num>
  <w:num w:numId="21" w16cid:durableId="430205051">
    <w:abstractNumId w:val="46"/>
  </w:num>
  <w:num w:numId="22" w16cid:durableId="2022586273">
    <w:abstractNumId w:val="27"/>
  </w:num>
  <w:num w:numId="23" w16cid:durableId="1579092780">
    <w:abstractNumId w:val="35"/>
  </w:num>
  <w:num w:numId="24" w16cid:durableId="2074499008">
    <w:abstractNumId w:val="9"/>
  </w:num>
  <w:num w:numId="25" w16cid:durableId="1469669359">
    <w:abstractNumId w:val="53"/>
  </w:num>
  <w:num w:numId="26" w16cid:durableId="306931729">
    <w:abstractNumId w:val="50"/>
  </w:num>
  <w:num w:numId="27" w16cid:durableId="1549873884">
    <w:abstractNumId w:val="13"/>
  </w:num>
  <w:num w:numId="28" w16cid:durableId="1578319478">
    <w:abstractNumId w:val="47"/>
  </w:num>
  <w:num w:numId="29" w16cid:durableId="623191448">
    <w:abstractNumId w:val="7"/>
  </w:num>
  <w:num w:numId="30" w16cid:durableId="1123310854">
    <w:abstractNumId w:val="34"/>
  </w:num>
  <w:num w:numId="31" w16cid:durableId="1419595455">
    <w:abstractNumId w:val="2"/>
  </w:num>
  <w:num w:numId="32" w16cid:durableId="784234291">
    <w:abstractNumId w:val="41"/>
  </w:num>
  <w:num w:numId="33" w16cid:durableId="388766879">
    <w:abstractNumId w:val="54"/>
  </w:num>
  <w:num w:numId="34" w16cid:durableId="1952936809">
    <w:abstractNumId w:val="0"/>
  </w:num>
  <w:num w:numId="35" w16cid:durableId="1712459712">
    <w:abstractNumId w:val="29"/>
  </w:num>
  <w:num w:numId="36" w16cid:durableId="602956731">
    <w:abstractNumId w:val="40"/>
  </w:num>
  <w:num w:numId="37" w16cid:durableId="1457719094">
    <w:abstractNumId w:val="21"/>
  </w:num>
  <w:num w:numId="38" w16cid:durableId="1670132450">
    <w:abstractNumId w:val="19"/>
  </w:num>
  <w:num w:numId="39" w16cid:durableId="2015837028">
    <w:abstractNumId w:val="33"/>
  </w:num>
  <w:num w:numId="40" w16cid:durableId="913007981">
    <w:abstractNumId w:val="51"/>
  </w:num>
  <w:num w:numId="41" w16cid:durableId="975990143">
    <w:abstractNumId w:val="12"/>
  </w:num>
  <w:num w:numId="42" w16cid:durableId="1897163943">
    <w:abstractNumId w:val="5"/>
  </w:num>
  <w:num w:numId="43" w16cid:durableId="2140101635">
    <w:abstractNumId w:val="11"/>
  </w:num>
  <w:num w:numId="44" w16cid:durableId="836459421">
    <w:abstractNumId w:val="44"/>
  </w:num>
  <w:num w:numId="45" w16cid:durableId="811092536">
    <w:abstractNumId w:val="1"/>
  </w:num>
  <w:num w:numId="46" w16cid:durableId="1920752381">
    <w:abstractNumId w:val="28"/>
  </w:num>
  <w:num w:numId="47" w16cid:durableId="295188864">
    <w:abstractNumId w:val="3"/>
  </w:num>
  <w:num w:numId="48" w16cid:durableId="422772942">
    <w:abstractNumId w:val="45"/>
  </w:num>
  <w:num w:numId="49" w16cid:durableId="1005086880">
    <w:abstractNumId w:val="49"/>
  </w:num>
  <w:num w:numId="50" w16cid:durableId="1525249537">
    <w:abstractNumId w:val="38"/>
  </w:num>
  <w:num w:numId="51" w16cid:durableId="237714809">
    <w:abstractNumId w:val="25"/>
  </w:num>
  <w:num w:numId="52" w16cid:durableId="1418139300">
    <w:abstractNumId w:val="4"/>
  </w:num>
  <w:num w:numId="53" w16cid:durableId="327490494">
    <w:abstractNumId w:val="26"/>
  </w:num>
  <w:num w:numId="54" w16cid:durableId="575285984">
    <w:abstractNumId w:val="52"/>
  </w:num>
  <w:num w:numId="55" w16cid:durableId="126479966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24496"/>
    <w:rsid w:val="00056437"/>
    <w:rsid w:val="000A4AA4"/>
    <w:rsid w:val="00116964"/>
    <w:rsid w:val="00137133"/>
    <w:rsid w:val="00207DC2"/>
    <w:rsid w:val="00252F26"/>
    <w:rsid w:val="00291721"/>
    <w:rsid w:val="002D4629"/>
    <w:rsid w:val="002D796D"/>
    <w:rsid w:val="003218FF"/>
    <w:rsid w:val="00453AB1"/>
    <w:rsid w:val="004A7C39"/>
    <w:rsid w:val="004E3C16"/>
    <w:rsid w:val="00593511"/>
    <w:rsid w:val="00594A25"/>
    <w:rsid w:val="005D5C20"/>
    <w:rsid w:val="0064189C"/>
    <w:rsid w:val="00650D6A"/>
    <w:rsid w:val="00657E4E"/>
    <w:rsid w:val="00737340"/>
    <w:rsid w:val="00791EED"/>
    <w:rsid w:val="007B1A23"/>
    <w:rsid w:val="007B7FF5"/>
    <w:rsid w:val="007E6AB9"/>
    <w:rsid w:val="007E7FF7"/>
    <w:rsid w:val="00867C2D"/>
    <w:rsid w:val="00880D36"/>
    <w:rsid w:val="008E6453"/>
    <w:rsid w:val="0094022F"/>
    <w:rsid w:val="00942B81"/>
    <w:rsid w:val="00A41256"/>
    <w:rsid w:val="00A7674C"/>
    <w:rsid w:val="00B118C8"/>
    <w:rsid w:val="00B62922"/>
    <w:rsid w:val="00B72363"/>
    <w:rsid w:val="00B8489D"/>
    <w:rsid w:val="00BB2B2A"/>
    <w:rsid w:val="00C56904"/>
    <w:rsid w:val="00C57E04"/>
    <w:rsid w:val="00C70A1B"/>
    <w:rsid w:val="00C75086"/>
    <w:rsid w:val="00CA1C39"/>
    <w:rsid w:val="00CD13EC"/>
    <w:rsid w:val="00CD6EC3"/>
    <w:rsid w:val="00CE5555"/>
    <w:rsid w:val="00D34D21"/>
    <w:rsid w:val="00DB7595"/>
    <w:rsid w:val="00DC2276"/>
    <w:rsid w:val="00DD74FD"/>
    <w:rsid w:val="00E73E69"/>
    <w:rsid w:val="00E766EA"/>
    <w:rsid w:val="00F01C78"/>
    <w:rsid w:val="00F6183C"/>
    <w:rsid w:val="00FA0719"/>
    <w:rsid w:val="03DC3DC9"/>
    <w:rsid w:val="044D191B"/>
    <w:rsid w:val="07F44A95"/>
    <w:rsid w:val="082566EF"/>
    <w:rsid w:val="0FB03BD4"/>
    <w:rsid w:val="19333DB2"/>
    <w:rsid w:val="1AC731DE"/>
    <w:rsid w:val="22740955"/>
    <w:rsid w:val="22C6719D"/>
    <w:rsid w:val="2D932DBE"/>
    <w:rsid w:val="330152AD"/>
    <w:rsid w:val="33A02949"/>
    <w:rsid w:val="389B430A"/>
    <w:rsid w:val="42465FEB"/>
    <w:rsid w:val="443F3C51"/>
    <w:rsid w:val="45377047"/>
    <w:rsid w:val="48AD4CA1"/>
    <w:rsid w:val="5494507C"/>
    <w:rsid w:val="56435E36"/>
    <w:rsid w:val="60F2290D"/>
    <w:rsid w:val="615E2ED6"/>
    <w:rsid w:val="61B90A12"/>
    <w:rsid w:val="651A0BA3"/>
    <w:rsid w:val="697407D4"/>
    <w:rsid w:val="6B1A015E"/>
    <w:rsid w:val="6EF65F67"/>
    <w:rsid w:val="706D2B53"/>
    <w:rsid w:val="727A7BCE"/>
    <w:rsid w:val="782866AD"/>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C7B8"/>
  <w15:docId w15:val="{26D5283F-A637-4CB0-92E8-69EE9B06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6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owardsdatascience.com/optimizers-for-training-neural-network-59450d71caf6"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towardsdatascience.com/overview-of-various-optimizers-in-neural-networks-17c1be2df6d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uder.io/optimizing-gradient-descent/" TargetMode="External"/><Relationship Id="rId10" Type="http://schemas.openxmlformats.org/officeDocument/2006/relationships/image" Target="media/image2.png"/><Relationship Id="rId19" Type="http://schemas.openxmlformats.org/officeDocument/2006/relationships/hyperlink" Target="https://www.theaidream.com/post/optimization-algorithms-in-neural-network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towardsdatascience.com/stochastic-gradient-descent-with-momentum-a84097641a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4269</Words>
  <Characters>24335</Characters>
  <Application>Microsoft Office Word</Application>
  <DocSecurity>0</DocSecurity>
  <Lines>202</Lines>
  <Paragraphs>57</Paragraphs>
  <ScaleCrop>false</ScaleCrop>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10</cp:revision>
  <dcterms:created xsi:type="dcterms:W3CDTF">2014-12-08T01:53:00Z</dcterms:created>
  <dcterms:modified xsi:type="dcterms:W3CDTF">2023-12-24T16:08:00Z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46F1C8A9054148D5A9CAE60B72441E3F_13</vt:lpwstr>
  </property>
</Properties>
</file>